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7C33E" w14:textId="77777777" w:rsidR="001B5C11" w:rsidRDefault="00000000">
      <w:pPr>
        <w:pStyle w:val="Title"/>
      </w:pPr>
      <w:r>
        <w:t>Controller and Service Logic using Multithreading in Java</w:t>
      </w:r>
    </w:p>
    <w:p w14:paraId="274A1D02" w14:textId="77777777" w:rsidR="001B5C11" w:rsidRDefault="00000000">
      <w:r>
        <w:t>To write controller and service logic using multithreading in a Java-based web application, we typically integrate multithreading into the service layer to handle long-running or asynchronous tasks efficiently. By using tools like CompletableFuture for asynchronous tasks or leveraging the executor service for more advanced multithreading management, we can make the service layer handle multiple tasks in parallel.</w:t>
      </w:r>
    </w:p>
    <w:p w14:paraId="61479663" w14:textId="77777777" w:rsidR="001B5C11" w:rsidRDefault="00000000">
      <w:pPr>
        <w:pStyle w:val="Heading1"/>
      </w:pPr>
      <w:r>
        <w:t>Steps:</w:t>
      </w:r>
    </w:p>
    <w:p w14:paraId="12614ACE" w14:textId="77777777" w:rsidR="001B5C11" w:rsidRDefault="00000000">
      <w:r>
        <w:t>1. Controller: Handle HTTP requests and delegate tasks to the service layer.</w:t>
      </w:r>
      <w:r>
        <w:br/>
        <w:t>2. Service: Perform tasks asynchronously using CompletableFuture and multithreading techniques.</w:t>
      </w:r>
      <w:r>
        <w:br/>
        <w:t>3. Multithreading in Service Layer: You can use CompletableFuture or an ExecutorService for parallelism.</w:t>
      </w:r>
    </w:p>
    <w:p w14:paraId="397F7776" w14:textId="77777777" w:rsidR="001B5C11" w:rsidRDefault="00000000">
      <w:pPr>
        <w:pStyle w:val="Heading1"/>
      </w:pPr>
      <w:r>
        <w:t>Example of Multithreaded Service Logic Using CompletableFuture</w:t>
      </w:r>
    </w:p>
    <w:p w14:paraId="6A16AD4D" w14:textId="77777777" w:rsidR="001B5C11" w:rsidRDefault="00000000">
      <w:r>
        <w:t>In this example, the service method simulates fetching data from multiple sources and performs the tasks in parallel.</w:t>
      </w:r>
    </w:p>
    <w:p w14:paraId="03034F19" w14:textId="77777777" w:rsidR="001B5C11" w:rsidRDefault="00000000">
      <w:r>
        <w:br/>
        <w:t>import org.springframework.stereotype.Service;</w:t>
      </w:r>
      <w:r>
        <w:br/>
        <w:t>import java.util.concurrent.CompletableFuture;</w:t>
      </w:r>
      <w:r>
        <w:br/>
        <w:t>import java.util.concurrent.TimeUnit;</w:t>
      </w:r>
      <w:r>
        <w:br/>
      </w:r>
      <w:r>
        <w:br/>
        <w:t>@Service</w:t>
      </w:r>
      <w:r>
        <w:br/>
        <w:t>public class MyService {</w:t>
      </w:r>
      <w:r>
        <w:br/>
      </w:r>
      <w:r>
        <w:br/>
        <w:t xml:space="preserve">    // Simulate an async task that takes time to complete</w:t>
      </w:r>
      <w:r>
        <w:br/>
        <w:t xml:space="preserve">    public CompletableFuture&lt;String&gt; asyncTask1() {</w:t>
      </w:r>
      <w:r>
        <w:br/>
        <w:t xml:space="preserve">        return CompletableFuture.supplyAsync(() -&gt; {</w:t>
      </w:r>
      <w:r>
        <w:br/>
        <w:t xml:space="preserve">            try {</w:t>
      </w:r>
      <w:r>
        <w:br/>
        <w:t xml:space="preserve">                System.out.println("Executing Task 1...");</w:t>
      </w:r>
      <w:r>
        <w:br/>
        <w:t xml:space="preserve">                TimeUnit.SECONDS.sleep(2);  // Simulate a delay of 2 seconds</w:t>
      </w:r>
      <w:r>
        <w:br/>
        <w:t xml:space="preserve">            } catch (InterruptedException e) {</w:t>
      </w:r>
      <w:r>
        <w:br/>
        <w:t xml:space="preserve">                throw new IllegalStateException(e);</w:t>
      </w:r>
      <w:r>
        <w:br/>
        <w:t xml:space="preserve">            }</w:t>
      </w:r>
      <w:r>
        <w:br/>
        <w:t xml:space="preserve">            return "Result from Task 1";</w:t>
      </w:r>
      <w:r>
        <w:br/>
        <w:t xml:space="preserve">        });</w:t>
      </w:r>
      <w:r>
        <w:br/>
      </w:r>
      <w:r>
        <w:lastRenderedPageBreak/>
        <w:t xml:space="preserve">    }</w:t>
      </w:r>
      <w:r>
        <w:br/>
      </w:r>
      <w:r>
        <w:br/>
        <w:t xml:space="preserve">    // Simulate another async task</w:t>
      </w:r>
      <w:r>
        <w:br/>
        <w:t xml:space="preserve">    public CompletableFuture&lt;String&gt; asyncTask2() {</w:t>
      </w:r>
      <w:r>
        <w:br/>
        <w:t xml:space="preserve">        return CompletableFuture.supplyAsync(() -&gt; {</w:t>
      </w:r>
      <w:r>
        <w:br/>
        <w:t xml:space="preserve">            try {</w:t>
      </w:r>
      <w:r>
        <w:br/>
        <w:t xml:space="preserve">                System.out.println("Executing Task 2...");</w:t>
      </w:r>
      <w:r>
        <w:br/>
        <w:t xml:space="preserve">                TimeUnit.SECONDS.sleep(3);  // Simulate a delay of 3 seconds</w:t>
      </w:r>
      <w:r>
        <w:br/>
        <w:t xml:space="preserve">            } catch (InterruptedException e) {</w:t>
      </w:r>
      <w:r>
        <w:br/>
        <w:t xml:space="preserve">                throw new IllegalStateException(e);</w:t>
      </w:r>
      <w:r>
        <w:br/>
        <w:t xml:space="preserve">            }</w:t>
      </w:r>
      <w:r>
        <w:br/>
        <w:t xml:space="preserve">            return "Result from Task 2";</w:t>
      </w:r>
      <w:r>
        <w:br/>
        <w:t xml:space="preserve">        });</w:t>
      </w:r>
      <w:r>
        <w:br/>
        <w:t xml:space="preserve">    }</w:t>
      </w:r>
      <w:r>
        <w:br/>
      </w:r>
      <w:r>
        <w:br/>
        <w:t xml:space="preserve">    // Combine the results of multiple tasks</w:t>
      </w:r>
      <w:r>
        <w:br/>
        <w:t xml:space="preserve">    public CompletableFuture&lt;String&gt; executeTasksInParallel() {</w:t>
      </w:r>
      <w:r>
        <w:br/>
        <w:t xml:space="preserve">        CompletableFuture&lt;String&gt; task1 = asyncTask1();</w:t>
      </w:r>
      <w:r>
        <w:br/>
        <w:t xml:space="preserve">        CompletableFuture&lt;String&gt; task2 = asyncTask2();</w:t>
      </w:r>
      <w:r>
        <w:br/>
      </w:r>
      <w:r>
        <w:br/>
        <w:t xml:space="preserve">        return task1.thenCombine(task2, (result1, result2) -&gt; {</w:t>
      </w:r>
      <w:r>
        <w:br/>
        <w:t xml:space="preserve">            System.out.println("Combining results from Task 1 and Task 2...");</w:t>
      </w:r>
      <w:r>
        <w:br/>
        <w:t xml:space="preserve">            return result1 + " | " + result2;</w:t>
      </w:r>
      <w:r>
        <w:br/>
        <w:t xml:space="preserve">        });</w:t>
      </w:r>
      <w:r>
        <w:br/>
        <w:t xml:space="preserve">    }</w:t>
      </w:r>
      <w:r>
        <w:br/>
        <w:t>}</w:t>
      </w:r>
      <w:r>
        <w:br/>
        <w:t xml:space="preserve">    </w:t>
      </w:r>
    </w:p>
    <w:p w14:paraId="30FE29AE" w14:textId="77777777" w:rsidR="001B5C11" w:rsidRDefault="00000000">
      <w:pPr>
        <w:pStyle w:val="Heading2"/>
      </w:pPr>
      <w:r>
        <w:t>Create the Controller to Handle HTTP Requests</w:t>
      </w:r>
    </w:p>
    <w:p w14:paraId="2191C983" w14:textId="77777777" w:rsidR="001B5C11" w:rsidRDefault="00000000">
      <w:r>
        <w:br/>
        <w:t>import org.springframework.beans.factory.annotation.Autowired;</w:t>
      </w:r>
      <w:r>
        <w:br/>
        <w:t>import org.springframework.web.bind.annotation.GetMapping;</w:t>
      </w:r>
      <w:r>
        <w:br/>
        <w:t>import org.springframework.web.bind.annotation.RestController;</w:t>
      </w:r>
      <w:r>
        <w:br/>
      </w:r>
      <w:r>
        <w:br/>
        <w:t>import java.util.concurrent.CompletableFuture;</w:t>
      </w:r>
      <w:r>
        <w:br/>
      </w:r>
      <w:r>
        <w:br/>
        <w:t>@RestController</w:t>
      </w:r>
      <w:r>
        <w:br/>
        <w:t>public class MyController {</w:t>
      </w:r>
      <w:r>
        <w:br/>
      </w:r>
      <w:r>
        <w:br/>
        <w:t xml:space="preserve">    @Autowired</w:t>
      </w:r>
      <w:r>
        <w:br/>
        <w:t xml:space="preserve">    private MyService myService;</w:t>
      </w:r>
      <w:r>
        <w:br/>
      </w:r>
      <w:r>
        <w:br/>
        <w:t xml:space="preserve">    @GetMapping("/execute-tasks")</w:t>
      </w:r>
      <w:r>
        <w:br/>
      </w:r>
      <w:r>
        <w:lastRenderedPageBreak/>
        <w:t xml:space="preserve">    public CompletableFuture&lt;String&gt; executeTasks() {</w:t>
      </w:r>
      <w:r>
        <w:br/>
        <w:t xml:space="preserve">        // Call the service layer to execute tasks asynchronously</w:t>
      </w:r>
      <w:r>
        <w:br/>
        <w:t xml:space="preserve">        return myService.executeTasksInParallel();</w:t>
      </w:r>
      <w:r>
        <w:br/>
        <w:t xml:space="preserve">    }</w:t>
      </w:r>
      <w:r>
        <w:br/>
        <w:t>}</w:t>
      </w:r>
      <w:r>
        <w:br/>
        <w:t xml:space="preserve">    </w:t>
      </w:r>
    </w:p>
    <w:p w14:paraId="70EC7423" w14:textId="77777777" w:rsidR="001B5C11" w:rsidRDefault="00000000">
      <w:pPr>
        <w:pStyle w:val="Heading2"/>
      </w:pPr>
      <w:r>
        <w:t>Enable Async Processing in Spring Boot</w:t>
      </w:r>
    </w:p>
    <w:p w14:paraId="3A3062D8" w14:textId="77777777" w:rsidR="001B5C11" w:rsidRDefault="00000000">
      <w:r>
        <w:br/>
        <w:t xml:space="preserve">import </w:t>
      </w:r>
      <w:proofErr w:type="gramStart"/>
      <w:r>
        <w:t>org.springframework</w:t>
      </w:r>
      <w:proofErr w:type="gramEnd"/>
      <w:r>
        <w:t>.boot.SpringApplication;</w:t>
      </w:r>
      <w:r>
        <w:br/>
        <w:t>import org.springframework.boot.autoconfigure.SpringBootApplication;</w:t>
      </w:r>
      <w:r>
        <w:br/>
        <w:t>import org.springframework.scheduling.annotation.EnableAsync;</w:t>
      </w:r>
      <w:r>
        <w:br/>
      </w:r>
      <w:r>
        <w:br/>
        <w:t>@SpringBootApplication</w:t>
      </w:r>
      <w:r>
        <w:br/>
        <w:t>@EnableAsync  // Enable async processing in Spring Boot</w:t>
      </w:r>
      <w:r>
        <w:br/>
        <w:t>public class AsyncApplication {</w:t>
      </w:r>
      <w:r>
        <w:br/>
      </w:r>
      <w:r>
        <w:br/>
        <w:t xml:space="preserve">    public static void main(String[] args) {</w:t>
      </w:r>
      <w:r>
        <w:br/>
        <w:t xml:space="preserve">        SpringApplication.run(AsyncApplication.class, args);</w:t>
      </w:r>
      <w:r>
        <w:br/>
        <w:t xml:space="preserve">    }</w:t>
      </w:r>
      <w:r>
        <w:br/>
        <w:t>}</w:t>
      </w:r>
      <w:r>
        <w:br/>
        <w:t xml:space="preserve">    </w:t>
      </w:r>
    </w:p>
    <w:p w14:paraId="1F2F6ADC" w14:textId="77777777" w:rsidR="00B01D24" w:rsidRPr="00206F00" w:rsidRDefault="00B01D24" w:rsidP="00B01D24">
      <w:pPr>
        <w:rPr>
          <w:sz w:val="16"/>
          <w:szCs w:val="16"/>
        </w:rPr>
      </w:pPr>
      <w:r w:rsidRPr="00206F00">
        <w:rPr>
          <w:sz w:val="16"/>
          <w:szCs w:val="16"/>
        </w:rPr>
        <w:t>java</w:t>
      </w:r>
    </w:p>
    <w:p w14:paraId="79234200" w14:textId="77777777" w:rsidR="00B01D24" w:rsidRPr="00206F00" w:rsidRDefault="00B01D24" w:rsidP="00B01D24">
      <w:pPr>
        <w:rPr>
          <w:sz w:val="16"/>
          <w:szCs w:val="16"/>
        </w:rPr>
      </w:pPr>
      <w:r w:rsidRPr="00206F00">
        <w:rPr>
          <w:sz w:val="16"/>
          <w:szCs w:val="16"/>
        </w:rPr>
        <w:t>Copy code</w:t>
      </w:r>
    </w:p>
    <w:p w14:paraId="58A7F029" w14:textId="77777777" w:rsidR="00B01D24" w:rsidRPr="00206F00" w:rsidRDefault="00B01D24" w:rsidP="00B01D24">
      <w:pPr>
        <w:rPr>
          <w:sz w:val="16"/>
          <w:szCs w:val="16"/>
        </w:rPr>
      </w:pPr>
      <w:r w:rsidRPr="00206F00">
        <w:rPr>
          <w:sz w:val="16"/>
          <w:szCs w:val="16"/>
        </w:rPr>
        <w:t>@Configuration</w:t>
      </w:r>
    </w:p>
    <w:p w14:paraId="3DB53FF8" w14:textId="77777777" w:rsidR="00B01D24" w:rsidRPr="00206F00" w:rsidRDefault="00B01D24" w:rsidP="00B01D24">
      <w:pPr>
        <w:rPr>
          <w:sz w:val="16"/>
          <w:szCs w:val="16"/>
        </w:rPr>
      </w:pPr>
      <w:r w:rsidRPr="00206F00">
        <w:rPr>
          <w:sz w:val="16"/>
          <w:szCs w:val="16"/>
        </w:rPr>
        <w:t>public class AsyncConfig implements AsyncConfigurer {</w:t>
      </w:r>
    </w:p>
    <w:p w14:paraId="6D63D639" w14:textId="77777777" w:rsidR="00B01D24" w:rsidRPr="00206F00" w:rsidRDefault="00B01D24" w:rsidP="00B01D24">
      <w:pPr>
        <w:rPr>
          <w:sz w:val="16"/>
          <w:szCs w:val="16"/>
        </w:rPr>
      </w:pPr>
    </w:p>
    <w:p w14:paraId="2A1E2D56" w14:textId="77777777" w:rsidR="00B01D24" w:rsidRPr="00206F00" w:rsidRDefault="00B01D24" w:rsidP="00B01D24">
      <w:pPr>
        <w:rPr>
          <w:sz w:val="16"/>
          <w:szCs w:val="16"/>
        </w:rPr>
      </w:pPr>
      <w:r w:rsidRPr="00206F00">
        <w:rPr>
          <w:sz w:val="16"/>
          <w:szCs w:val="16"/>
        </w:rPr>
        <w:t xml:space="preserve">    @Override</w:t>
      </w:r>
    </w:p>
    <w:p w14:paraId="62BE13FB" w14:textId="77777777" w:rsidR="00B01D24" w:rsidRPr="00206F00" w:rsidRDefault="00B01D24" w:rsidP="00B01D24">
      <w:pPr>
        <w:rPr>
          <w:sz w:val="16"/>
          <w:szCs w:val="16"/>
        </w:rPr>
      </w:pPr>
      <w:r w:rsidRPr="00206F00">
        <w:rPr>
          <w:sz w:val="16"/>
          <w:szCs w:val="16"/>
        </w:rPr>
        <w:t xml:space="preserve">    public Executor </w:t>
      </w:r>
      <w:proofErr w:type="gramStart"/>
      <w:r w:rsidRPr="00206F00">
        <w:rPr>
          <w:sz w:val="16"/>
          <w:szCs w:val="16"/>
        </w:rPr>
        <w:t>getAsyncExecutor(</w:t>
      </w:r>
      <w:proofErr w:type="gramEnd"/>
      <w:r w:rsidRPr="00206F00">
        <w:rPr>
          <w:sz w:val="16"/>
          <w:szCs w:val="16"/>
        </w:rPr>
        <w:t>) {</w:t>
      </w:r>
    </w:p>
    <w:p w14:paraId="311178EC" w14:textId="77777777" w:rsidR="00B01D24" w:rsidRPr="00206F00" w:rsidRDefault="00B01D24" w:rsidP="00B01D24">
      <w:pPr>
        <w:rPr>
          <w:sz w:val="16"/>
          <w:szCs w:val="16"/>
        </w:rPr>
      </w:pPr>
      <w:r w:rsidRPr="00206F00">
        <w:rPr>
          <w:sz w:val="16"/>
          <w:szCs w:val="16"/>
        </w:rPr>
        <w:t xml:space="preserve">        ThreadPoolTaskExecutor executor = new </w:t>
      </w:r>
      <w:proofErr w:type="gramStart"/>
      <w:r w:rsidRPr="00206F00">
        <w:rPr>
          <w:sz w:val="16"/>
          <w:szCs w:val="16"/>
        </w:rPr>
        <w:t>ThreadPoolTaskExecutor(</w:t>
      </w:r>
      <w:proofErr w:type="gramEnd"/>
      <w:r w:rsidRPr="00206F00">
        <w:rPr>
          <w:sz w:val="16"/>
          <w:szCs w:val="16"/>
        </w:rPr>
        <w:t>);</w:t>
      </w:r>
    </w:p>
    <w:p w14:paraId="0658CF6D" w14:textId="77777777" w:rsidR="00B01D24" w:rsidRPr="00206F00" w:rsidRDefault="00B01D24" w:rsidP="00B01D24">
      <w:pPr>
        <w:rPr>
          <w:sz w:val="16"/>
          <w:szCs w:val="16"/>
        </w:rPr>
      </w:pPr>
      <w:r w:rsidRPr="00206F00">
        <w:rPr>
          <w:sz w:val="16"/>
          <w:szCs w:val="16"/>
        </w:rPr>
        <w:t xml:space="preserve">        </w:t>
      </w:r>
      <w:proofErr w:type="gramStart"/>
      <w:r w:rsidRPr="00206F00">
        <w:rPr>
          <w:sz w:val="16"/>
          <w:szCs w:val="16"/>
        </w:rPr>
        <w:t>executor.setCorePoolSize</w:t>
      </w:r>
      <w:proofErr w:type="gramEnd"/>
      <w:r w:rsidRPr="00206F00">
        <w:rPr>
          <w:sz w:val="16"/>
          <w:szCs w:val="16"/>
        </w:rPr>
        <w:t>(5);</w:t>
      </w:r>
    </w:p>
    <w:p w14:paraId="181A4C56" w14:textId="77777777" w:rsidR="00B01D24" w:rsidRPr="00206F00" w:rsidRDefault="00B01D24" w:rsidP="00B01D24">
      <w:pPr>
        <w:rPr>
          <w:sz w:val="16"/>
          <w:szCs w:val="16"/>
        </w:rPr>
      </w:pPr>
      <w:r w:rsidRPr="00206F00">
        <w:rPr>
          <w:sz w:val="16"/>
          <w:szCs w:val="16"/>
        </w:rPr>
        <w:t xml:space="preserve">        </w:t>
      </w:r>
      <w:proofErr w:type="gramStart"/>
      <w:r w:rsidRPr="00206F00">
        <w:rPr>
          <w:sz w:val="16"/>
          <w:szCs w:val="16"/>
        </w:rPr>
        <w:t>executor.setMaxPoolSize</w:t>
      </w:r>
      <w:proofErr w:type="gramEnd"/>
      <w:r w:rsidRPr="00206F00">
        <w:rPr>
          <w:sz w:val="16"/>
          <w:szCs w:val="16"/>
        </w:rPr>
        <w:t>(10);</w:t>
      </w:r>
    </w:p>
    <w:p w14:paraId="43EF3A83" w14:textId="77777777" w:rsidR="00B01D24" w:rsidRPr="00206F00" w:rsidRDefault="00B01D24" w:rsidP="00B01D24">
      <w:pPr>
        <w:rPr>
          <w:sz w:val="16"/>
          <w:szCs w:val="16"/>
        </w:rPr>
      </w:pPr>
      <w:r w:rsidRPr="00206F00">
        <w:rPr>
          <w:sz w:val="16"/>
          <w:szCs w:val="16"/>
        </w:rPr>
        <w:t xml:space="preserve">        </w:t>
      </w:r>
      <w:proofErr w:type="gramStart"/>
      <w:r w:rsidRPr="00206F00">
        <w:rPr>
          <w:sz w:val="16"/>
          <w:szCs w:val="16"/>
        </w:rPr>
        <w:t>executor.setQueueCapacity</w:t>
      </w:r>
      <w:proofErr w:type="gramEnd"/>
      <w:r w:rsidRPr="00206F00">
        <w:rPr>
          <w:sz w:val="16"/>
          <w:szCs w:val="16"/>
        </w:rPr>
        <w:t>(25);</w:t>
      </w:r>
    </w:p>
    <w:p w14:paraId="4BA48111" w14:textId="77777777" w:rsidR="00B01D24" w:rsidRPr="00206F00" w:rsidRDefault="00B01D24" w:rsidP="00B01D24">
      <w:pPr>
        <w:rPr>
          <w:sz w:val="16"/>
          <w:szCs w:val="16"/>
        </w:rPr>
      </w:pPr>
      <w:r w:rsidRPr="00206F00">
        <w:rPr>
          <w:sz w:val="16"/>
          <w:szCs w:val="16"/>
        </w:rPr>
        <w:t xml:space="preserve">        </w:t>
      </w:r>
      <w:proofErr w:type="gramStart"/>
      <w:r w:rsidRPr="00206F00">
        <w:rPr>
          <w:sz w:val="16"/>
          <w:szCs w:val="16"/>
        </w:rPr>
        <w:t>executor.initialize</w:t>
      </w:r>
      <w:proofErr w:type="gramEnd"/>
      <w:r w:rsidRPr="00206F00">
        <w:rPr>
          <w:sz w:val="16"/>
          <w:szCs w:val="16"/>
        </w:rPr>
        <w:t>();</w:t>
      </w:r>
    </w:p>
    <w:p w14:paraId="00F83BFA" w14:textId="77777777" w:rsidR="00B01D24" w:rsidRPr="00206F00" w:rsidRDefault="00B01D24" w:rsidP="00B01D24">
      <w:pPr>
        <w:rPr>
          <w:sz w:val="16"/>
          <w:szCs w:val="16"/>
        </w:rPr>
      </w:pPr>
      <w:r w:rsidRPr="00206F00">
        <w:rPr>
          <w:sz w:val="16"/>
          <w:szCs w:val="16"/>
        </w:rPr>
        <w:t xml:space="preserve">        return </w:t>
      </w:r>
      <w:proofErr w:type="gramStart"/>
      <w:r w:rsidRPr="00206F00">
        <w:rPr>
          <w:sz w:val="16"/>
          <w:szCs w:val="16"/>
        </w:rPr>
        <w:t>executor;</w:t>
      </w:r>
      <w:proofErr w:type="gramEnd"/>
    </w:p>
    <w:p w14:paraId="4E218E48" w14:textId="77777777" w:rsidR="00B01D24" w:rsidRPr="00206F00" w:rsidRDefault="00B01D24" w:rsidP="00B01D24">
      <w:pPr>
        <w:rPr>
          <w:sz w:val="16"/>
          <w:szCs w:val="16"/>
        </w:rPr>
      </w:pPr>
      <w:r w:rsidRPr="00206F00">
        <w:rPr>
          <w:sz w:val="16"/>
          <w:szCs w:val="16"/>
        </w:rPr>
        <w:t xml:space="preserve">    }</w:t>
      </w:r>
    </w:p>
    <w:p w14:paraId="4BB2A34C" w14:textId="77777777" w:rsidR="00B01D24" w:rsidRDefault="00B01D24"/>
    <w:p w14:paraId="6D4CC352" w14:textId="77777777" w:rsidR="001B5C11" w:rsidRDefault="00000000">
      <w:pPr>
        <w:pStyle w:val="Heading2"/>
      </w:pPr>
      <w:r>
        <w:lastRenderedPageBreak/>
        <w:t>Testing the Application</w:t>
      </w:r>
    </w:p>
    <w:p w14:paraId="34EE0C3D" w14:textId="77777777" w:rsidR="001B5C11" w:rsidRDefault="00000000">
      <w:r>
        <w:br/>
        <w:t>1. Run the Spring Boot application.</w:t>
      </w:r>
      <w:r>
        <w:br/>
        <w:t>2. Use a browser or a tool like Postman to send a GET request to http://localhost:8080/execute-tasks.</w:t>
      </w:r>
      <w:r>
        <w:br/>
        <w:t>3. The response will be sent once both tasks (asyncTask1() and asyncTask2()) have completed, and their results are combined in parallel.</w:t>
      </w:r>
      <w:r>
        <w:br/>
        <w:t xml:space="preserve">    </w:t>
      </w:r>
    </w:p>
    <w:p w14:paraId="2B5845EC" w14:textId="77777777" w:rsidR="001B5C11" w:rsidRDefault="00000000">
      <w:pPr>
        <w:pStyle w:val="Heading2"/>
      </w:pPr>
      <w:r>
        <w:t>How it Works</w:t>
      </w:r>
    </w:p>
    <w:p w14:paraId="747F2654" w14:textId="77777777" w:rsidR="001B5C11" w:rsidRDefault="00000000">
      <w:r>
        <w:br/>
        <w:t>1. asyncTask1() and asyncTask2() simulate tasks that take time to complete (2 and 3 seconds, respectively).</w:t>
      </w:r>
      <w:r>
        <w:br/>
        <w:t>2. executeTasksInParallel() triggers both tasks in parallel using CompletableFuture.</w:t>
      </w:r>
      <w:r>
        <w:br/>
        <w:t>3. thenCombine() waits for both tasks to complete and then combines their results.</w:t>
      </w:r>
      <w:r>
        <w:br/>
        <w:t>4. The controller returns the combined result of both tasks.</w:t>
      </w:r>
      <w:r>
        <w:br/>
        <w:t xml:space="preserve">    </w:t>
      </w:r>
    </w:p>
    <w:p w14:paraId="4CEE5C2D" w14:textId="77777777" w:rsidR="001B5C11" w:rsidRDefault="00000000">
      <w:pPr>
        <w:pStyle w:val="Heading1"/>
      </w:pPr>
      <w:r>
        <w:t>Using a Custom ExecutorService for Better Thread Management</w:t>
      </w:r>
    </w:p>
    <w:p w14:paraId="6F530755" w14:textId="77777777" w:rsidR="001B5C11" w:rsidRDefault="00000000">
      <w:r>
        <w:t>By default, CompletableFuture uses the ForkJoinPool, but you can provide a custom Executor to control the number of threads used for task execution. You can define a thread pool as follows:</w:t>
      </w:r>
    </w:p>
    <w:p w14:paraId="5F4D31AD" w14:textId="77777777" w:rsidR="001B5C11" w:rsidRDefault="00000000">
      <w:r>
        <w:br/>
        <w:t>import org.springframework.context.annotation.Bean;</w:t>
      </w:r>
      <w:r>
        <w:br/>
        <w:t>import org.springframework.context.annotation.Configuration;</w:t>
      </w:r>
      <w:r>
        <w:br/>
        <w:t>import java.util.concurrent.Executor;</w:t>
      </w:r>
      <w:r>
        <w:br/>
        <w:t>import java.util.concurrent.Executors;</w:t>
      </w:r>
      <w:r>
        <w:br/>
      </w:r>
      <w:r>
        <w:br/>
        <w:t>@Configuration</w:t>
      </w:r>
      <w:r>
        <w:br/>
        <w:t>public class AsyncConfig {</w:t>
      </w:r>
      <w:r>
        <w:br/>
      </w:r>
      <w:r>
        <w:br/>
        <w:t xml:space="preserve">    @Bean(name = "customExecutor")</w:t>
      </w:r>
      <w:r>
        <w:br/>
        <w:t xml:space="preserve">    public Executor customExecutor() {</w:t>
      </w:r>
      <w:r>
        <w:br/>
        <w:t xml:space="preserve">        return Executors.newFixedThreadPool(5);  // Creates a thread pool with 5 threads</w:t>
      </w:r>
      <w:r>
        <w:br/>
        <w:t xml:space="preserve">    }</w:t>
      </w:r>
      <w:r>
        <w:br/>
        <w:t>}</w:t>
      </w:r>
      <w:r>
        <w:br/>
        <w:t xml:space="preserve">    </w:t>
      </w:r>
    </w:p>
    <w:p w14:paraId="2F77A5F8" w14:textId="77777777" w:rsidR="001B5C11" w:rsidRDefault="00000000">
      <w:r>
        <w:t>Now, you can pass this custom executor to CompletableFuture:</w:t>
      </w:r>
    </w:p>
    <w:p w14:paraId="1C26F90E" w14:textId="77777777" w:rsidR="001B5C11" w:rsidRDefault="00000000">
      <w:r>
        <w:br/>
        <w:t>import org.springframework.beans.factory.annotation.Autowired;</w:t>
      </w:r>
      <w:r>
        <w:br/>
      </w:r>
      <w:r>
        <w:lastRenderedPageBreak/>
        <w:t>import org.springframework.stereotype.Service;</w:t>
      </w:r>
      <w:r>
        <w:br/>
        <w:t>import java.util.concurrent.CompletableFuture;</w:t>
      </w:r>
      <w:r>
        <w:br/>
        <w:t>import java.util.concurrent.Executor;</w:t>
      </w:r>
      <w:r>
        <w:br/>
      </w:r>
      <w:r>
        <w:br/>
        <w:t>@Service</w:t>
      </w:r>
      <w:r>
        <w:br/>
        <w:t>public class MyService {</w:t>
      </w:r>
      <w:r>
        <w:br/>
      </w:r>
      <w:r>
        <w:br/>
        <w:t xml:space="preserve">    @Autowired</w:t>
      </w:r>
      <w:r>
        <w:br/>
        <w:t xml:space="preserve">    private Executor customExecutor;</w:t>
      </w:r>
      <w:r>
        <w:br/>
      </w:r>
      <w:r>
        <w:br/>
        <w:t xml:space="preserve">    public CompletableFuture&lt;String&gt; asyncTask1() {</w:t>
      </w:r>
      <w:r>
        <w:br/>
        <w:t xml:space="preserve">        return CompletableFuture.supplyAsync(() -&gt; {</w:t>
      </w:r>
      <w:r>
        <w:br/>
        <w:t xml:space="preserve">            try {</w:t>
      </w:r>
      <w:r>
        <w:br/>
        <w:t xml:space="preserve">                System.out.println("Task 1 is running on thread: " + Thread.currentThread().getName());</w:t>
      </w:r>
      <w:r>
        <w:br/>
        <w:t xml:space="preserve">                Thread.sleep(2000);</w:t>
      </w:r>
      <w:r>
        <w:br/>
        <w:t xml:space="preserve">            } catch (InterruptedException e) {</w:t>
      </w:r>
      <w:r>
        <w:br/>
        <w:t xml:space="preserve">                e.printStackTrace();</w:t>
      </w:r>
      <w:r>
        <w:br/>
        <w:t xml:space="preserve">            }</w:t>
      </w:r>
      <w:r>
        <w:br/>
        <w:t xml:space="preserve">            return "Task 1 result";</w:t>
      </w:r>
      <w:r>
        <w:br/>
        <w:t xml:space="preserve">        }, customExecutor);</w:t>
      </w:r>
      <w:r>
        <w:br/>
        <w:t xml:space="preserve">    }</w:t>
      </w:r>
      <w:r>
        <w:br/>
      </w:r>
      <w:r>
        <w:br/>
        <w:t xml:space="preserve">    public CompletableFuture&lt;String&gt; asyncTask2() {</w:t>
      </w:r>
      <w:r>
        <w:br/>
        <w:t xml:space="preserve">        return CompletableFuture.supplyAsync(() -&gt; {</w:t>
      </w:r>
      <w:r>
        <w:br/>
        <w:t xml:space="preserve">            try {</w:t>
      </w:r>
      <w:r>
        <w:br/>
        <w:t xml:space="preserve">                System.out.println("Task 2 is running on thread: " + Thread.currentThread().getName());</w:t>
      </w:r>
      <w:r>
        <w:br/>
        <w:t xml:space="preserve">                Thread.sleep(3000);</w:t>
      </w:r>
      <w:r>
        <w:br/>
        <w:t xml:space="preserve">            } catch (InterruptedException e) {</w:t>
      </w:r>
      <w:r>
        <w:br/>
        <w:t xml:space="preserve">                e.printStackTrace();</w:t>
      </w:r>
      <w:r>
        <w:br/>
        <w:t xml:space="preserve">            }</w:t>
      </w:r>
      <w:r>
        <w:br/>
        <w:t xml:space="preserve">            return "Task 2 result";</w:t>
      </w:r>
      <w:r>
        <w:br/>
        <w:t xml:space="preserve">        }, customExecutor);</w:t>
      </w:r>
      <w:r>
        <w:br/>
        <w:t xml:space="preserve">    }</w:t>
      </w:r>
      <w:r>
        <w:br/>
        <w:t>}</w:t>
      </w:r>
      <w:r>
        <w:br/>
        <w:t xml:space="preserve">    </w:t>
      </w:r>
    </w:p>
    <w:p w14:paraId="1E2D5F63" w14:textId="77777777" w:rsidR="001B5C11" w:rsidRDefault="00000000">
      <w:pPr>
        <w:pStyle w:val="Heading1"/>
      </w:pPr>
      <w:r>
        <w:t>Summary</w:t>
      </w:r>
    </w:p>
    <w:p w14:paraId="4DB10F83" w14:textId="29DED766" w:rsidR="001B5C11" w:rsidRDefault="00000000">
      <w:r>
        <w:br/>
        <w:t>- The controller delegates task execution to the service layer, which handles business logic asynchronously using CompletableFuture.</w:t>
      </w:r>
      <w:r>
        <w:br/>
      </w:r>
      <w:r>
        <w:lastRenderedPageBreak/>
        <w:t>- You can run multiple tasks in parallel using CompletableFuture.supplyAsync() and combine the results using methods like thenCombine().</w:t>
      </w:r>
      <w:r>
        <w:br/>
        <w:t>- By using custom executors, you can control how many threads handle asynchronous tasks, improving performance and resource management.</w:t>
      </w:r>
      <w:r>
        <w:br/>
        <w:t xml:space="preserve">    </w:t>
      </w:r>
      <w:r w:rsidR="00365EF4">
        <w:t>==============</w:t>
      </w:r>
    </w:p>
    <w:p w14:paraId="53CDCB8F" w14:textId="77777777" w:rsidR="00365EF4" w:rsidRPr="00365EF4" w:rsidRDefault="00365EF4" w:rsidP="00365EF4">
      <w:r w:rsidRPr="00365EF4">
        <w:t>CompletableFuture in Java 8 is a powerful tool for writing asynchronous code. With it, you can:</w:t>
      </w:r>
    </w:p>
    <w:p w14:paraId="19070E49" w14:textId="77777777" w:rsidR="00365EF4" w:rsidRPr="00365EF4" w:rsidRDefault="00365EF4" w:rsidP="00365EF4">
      <w:pPr>
        <w:numPr>
          <w:ilvl w:val="0"/>
          <w:numId w:val="10"/>
        </w:numPr>
      </w:pPr>
      <w:r w:rsidRPr="00365EF4">
        <w:t xml:space="preserve">Execute tasks asynchronously using </w:t>
      </w:r>
      <w:proofErr w:type="gramStart"/>
      <w:r w:rsidRPr="00365EF4">
        <w:t>supplyAsync(</w:t>
      </w:r>
      <w:proofErr w:type="gramEnd"/>
      <w:r w:rsidRPr="00365EF4">
        <w:t>) and runAsync().</w:t>
      </w:r>
    </w:p>
    <w:p w14:paraId="3EBBB81F" w14:textId="77777777" w:rsidR="00365EF4" w:rsidRPr="00365EF4" w:rsidRDefault="00365EF4" w:rsidP="00365EF4">
      <w:pPr>
        <w:numPr>
          <w:ilvl w:val="0"/>
          <w:numId w:val="10"/>
        </w:numPr>
      </w:pPr>
      <w:r w:rsidRPr="00365EF4">
        <w:t xml:space="preserve">Chain tasks using </w:t>
      </w:r>
      <w:proofErr w:type="gramStart"/>
      <w:r w:rsidRPr="00365EF4">
        <w:t>thenApply(</w:t>
      </w:r>
      <w:proofErr w:type="gramEnd"/>
      <w:r w:rsidRPr="00365EF4">
        <w:t>), thenAccept(), and thenRun().</w:t>
      </w:r>
    </w:p>
    <w:p w14:paraId="4293608B" w14:textId="77777777" w:rsidR="00365EF4" w:rsidRPr="00365EF4" w:rsidRDefault="00365EF4" w:rsidP="00365EF4">
      <w:pPr>
        <w:numPr>
          <w:ilvl w:val="0"/>
          <w:numId w:val="10"/>
        </w:numPr>
      </w:pPr>
      <w:r w:rsidRPr="00365EF4">
        <w:t xml:space="preserve">Combine tasks using </w:t>
      </w:r>
      <w:proofErr w:type="gramStart"/>
      <w:r w:rsidRPr="00365EF4">
        <w:t>thenCombine(</w:t>
      </w:r>
      <w:proofErr w:type="gramEnd"/>
      <w:r w:rsidRPr="00365EF4">
        <w:t>) or allOf().</w:t>
      </w:r>
    </w:p>
    <w:p w14:paraId="2AEB81D3" w14:textId="77777777" w:rsidR="00365EF4" w:rsidRPr="00365EF4" w:rsidRDefault="00365EF4" w:rsidP="00365EF4">
      <w:pPr>
        <w:numPr>
          <w:ilvl w:val="0"/>
          <w:numId w:val="10"/>
        </w:numPr>
      </w:pPr>
      <w:r w:rsidRPr="00365EF4">
        <w:t xml:space="preserve">Handle errors gracefully using </w:t>
      </w:r>
      <w:proofErr w:type="gramStart"/>
      <w:r w:rsidRPr="00365EF4">
        <w:t>exceptionally(</w:t>
      </w:r>
      <w:proofErr w:type="gramEnd"/>
      <w:r w:rsidRPr="00365EF4">
        <w:t>) and handle().</w:t>
      </w:r>
    </w:p>
    <w:p w14:paraId="01943137" w14:textId="77777777" w:rsidR="00365EF4" w:rsidRPr="00365EF4" w:rsidRDefault="00365EF4" w:rsidP="00365EF4">
      <w:pPr>
        <w:pStyle w:val="ListParagraph"/>
        <w:numPr>
          <w:ilvl w:val="0"/>
          <w:numId w:val="10"/>
        </w:numPr>
        <w:spacing w:after="0" w:line="240" w:lineRule="auto"/>
        <w:rPr>
          <w:rFonts w:ascii="Times New Roman" w:eastAsia="Times New Roman" w:hAnsi="Times New Roman" w:cs="Times New Roman"/>
          <w:sz w:val="24"/>
          <w:szCs w:val="24"/>
        </w:rPr>
      </w:pPr>
      <w:proofErr w:type="gramStart"/>
      <w:r w:rsidRPr="00365EF4">
        <w:rPr>
          <w:rFonts w:ascii="Times New Roman" w:eastAsia="Times New Roman" w:hAnsi="Symbol" w:cs="Times New Roman"/>
          <w:sz w:val="24"/>
          <w:szCs w:val="24"/>
        </w:rPr>
        <w:t></w:t>
      </w:r>
      <w:r w:rsidRPr="00365EF4">
        <w:rPr>
          <w:rFonts w:ascii="Times New Roman" w:eastAsia="Times New Roman" w:hAnsi="Times New Roman" w:cs="Times New Roman"/>
          <w:sz w:val="24"/>
          <w:szCs w:val="24"/>
        </w:rPr>
        <w:t xml:space="preserve">  </w:t>
      </w:r>
      <w:r w:rsidRPr="00365EF4">
        <w:rPr>
          <w:rFonts w:ascii="Courier New" w:eastAsia="Times New Roman" w:hAnsi="Courier New" w:cs="Courier New"/>
          <w:b/>
          <w:bCs/>
          <w:sz w:val="20"/>
          <w:szCs w:val="20"/>
        </w:rPr>
        <w:t>CompletableFuture.runAsync</w:t>
      </w:r>
      <w:proofErr w:type="gramEnd"/>
      <w:r w:rsidRPr="00365EF4">
        <w:rPr>
          <w:rFonts w:ascii="Courier New" w:eastAsia="Times New Roman" w:hAnsi="Courier New" w:cs="Courier New"/>
          <w:b/>
          <w:bCs/>
          <w:sz w:val="20"/>
          <w:szCs w:val="20"/>
        </w:rPr>
        <w:t>()</w:t>
      </w:r>
      <w:r w:rsidRPr="00365EF4">
        <w:rPr>
          <w:rFonts w:ascii="Times New Roman" w:eastAsia="Times New Roman" w:hAnsi="Times New Roman" w:cs="Times New Roman"/>
          <w:sz w:val="24"/>
          <w:szCs w:val="24"/>
        </w:rPr>
        <w:t>: Runs an asynchronous task that doesn't return any result.</w:t>
      </w:r>
    </w:p>
    <w:p w14:paraId="6B6816ED" w14:textId="2D30B2D8" w:rsidR="00365EF4" w:rsidRPr="00365EF4" w:rsidRDefault="00365EF4" w:rsidP="00365EF4">
      <w:pPr>
        <w:pStyle w:val="ListParagraph"/>
        <w:numPr>
          <w:ilvl w:val="0"/>
          <w:numId w:val="10"/>
        </w:numPr>
      </w:pPr>
      <w:proofErr w:type="gramStart"/>
      <w:r w:rsidRPr="00365EF4">
        <w:rPr>
          <w:rFonts w:ascii="Times New Roman" w:eastAsia="Times New Roman" w:hAnsi="Symbol" w:cs="Times New Roman"/>
          <w:sz w:val="24"/>
          <w:szCs w:val="24"/>
        </w:rPr>
        <w:t></w:t>
      </w:r>
      <w:r w:rsidRPr="00365EF4">
        <w:rPr>
          <w:rFonts w:ascii="Times New Roman" w:eastAsia="Times New Roman" w:hAnsi="Times New Roman" w:cs="Times New Roman"/>
          <w:sz w:val="24"/>
          <w:szCs w:val="24"/>
        </w:rPr>
        <w:t xml:space="preserve">  </w:t>
      </w:r>
      <w:r w:rsidRPr="00365EF4">
        <w:rPr>
          <w:rFonts w:ascii="Courier New" w:eastAsia="Times New Roman" w:hAnsi="Courier New" w:cs="Courier New"/>
          <w:b/>
          <w:bCs/>
          <w:sz w:val="20"/>
          <w:szCs w:val="20"/>
        </w:rPr>
        <w:t>CompletableFuture.supplyAsync</w:t>
      </w:r>
      <w:proofErr w:type="gramEnd"/>
      <w:r w:rsidRPr="00365EF4">
        <w:rPr>
          <w:rFonts w:ascii="Courier New" w:eastAsia="Times New Roman" w:hAnsi="Courier New" w:cs="Courier New"/>
          <w:b/>
          <w:bCs/>
          <w:sz w:val="20"/>
          <w:szCs w:val="20"/>
        </w:rPr>
        <w:t>()</w:t>
      </w:r>
      <w:r w:rsidRPr="00365EF4">
        <w:rPr>
          <w:rFonts w:ascii="Times New Roman" w:eastAsia="Times New Roman" w:hAnsi="Times New Roman" w:cs="Times New Roman"/>
          <w:sz w:val="24"/>
          <w:szCs w:val="24"/>
        </w:rPr>
        <w:t>: Runs an asynchronous task that returns a result.</w:t>
      </w:r>
    </w:p>
    <w:p w14:paraId="568F471D" w14:textId="77777777" w:rsidR="00365EF4" w:rsidRPr="00365EF4" w:rsidRDefault="00365EF4" w:rsidP="00365EF4">
      <w:pPr>
        <w:pStyle w:val="ListParagraph"/>
        <w:numPr>
          <w:ilvl w:val="0"/>
          <w:numId w:val="10"/>
        </w:numPr>
        <w:spacing w:after="0" w:line="240" w:lineRule="auto"/>
        <w:rPr>
          <w:rFonts w:ascii="Times New Roman" w:eastAsia="Times New Roman" w:hAnsi="Times New Roman" w:cs="Times New Roman"/>
          <w:sz w:val="24"/>
          <w:szCs w:val="24"/>
        </w:rPr>
      </w:pPr>
      <w:proofErr w:type="gramStart"/>
      <w:r w:rsidRPr="00365EF4">
        <w:rPr>
          <w:rFonts w:ascii="Times New Roman" w:eastAsia="Times New Roman" w:hAnsi="Symbol" w:cs="Times New Roman"/>
          <w:sz w:val="24"/>
          <w:szCs w:val="24"/>
        </w:rPr>
        <w:t></w:t>
      </w:r>
      <w:r w:rsidRPr="00365EF4">
        <w:rPr>
          <w:rFonts w:ascii="Times New Roman" w:eastAsia="Times New Roman" w:hAnsi="Times New Roman" w:cs="Times New Roman"/>
          <w:sz w:val="24"/>
          <w:szCs w:val="24"/>
        </w:rPr>
        <w:t xml:space="preserve">  </w:t>
      </w:r>
      <w:r w:rsidRPr="00365EF4">
        <w:rPr>
          <w:rFonts w:ascii="Courier New" w:eastAsia="Times New Roman" w:hAnsi="Courier New" w:cs="Courier New"/>
          <w:b/>
          <w:bCs/>
          <w:sz w:val="20"/>
          <w:szCs w:val="20"/>
        </w:rPr>
        <w:t>thenApply</w:t>
      </w:r>
      <w:proofErr w:type="gramEnd"/>
      <w:r w:rsidRPr="00365EF4">
        <w:rPr>
          <w:rFonts w:ascii="Courier New" w:eastAsia="Times New Roman" w:hAnsi="Courier New" w:cs="Courier New"/>
          <w:b/>
          <w:bCs/>
          <w:sz w:val="20"/>
          <w:szCs w:val="20"/>
        </w:rPr>
        <w:t>()</w:t>
      </w:r>
      <w:r w:rsidRPr="00365EF4">
        <w:rPr>
          <w:rFonts w:ascii="Times New Roman" w:eastAsia="Times New Roman" w:hAnsi="Times New Roman" w:cs="Times New Roman"/>
          <w:sz w:val="24"/>
          <w:szCs w:val="24"/>
        </w:rPr>
        <w:t>: Applies a function to the result of the previous task.</w:t>
      </w:r>
    </w:p>
    <w:p w14:paraId="51A7F9DA" w14:textId="77777777" w:rsidR="00365EF4" w:rsidRPr="00365EF4" w:rsidRDefault="00365EF4" w:rsidP="00365EF4">
      <w:pPr>
        <w:pStyle w:val="ListParagraph"/>
        <w:numPr>
          <w:ilvl w:val="0"/>
          <w:numId w:val="10"/>
        </w:numPr>
        <w:spacing w:after="0" w:line="240" w:lineRule="auto"/>
        <w:rPr>
          <w:rFonts w:ascii="Times New Roman" w:eastAsia="Times New Roman" w:hAnsi="Times New Roman" w:cs="Times New Roman"/>
          <w:sz w:val="24"/>
          <w:szCs w:val="24"/>
        </w:rPr>
      </w:pPr>
      <w:proofErr w:type="gramStart"/>
      <w:r w:rsidRPr="00365EF4">
        <w:rPr>
          <w:rFonts w:ascii="Times New Roman" w:eastAsia="Times New Roman" w:hAnsi="Symbol" w:cs="Times New Roman"/>
          <w:sz w:val="24"/>
          <w:szCs w:val="24"/>
        </w:rPr>
        <w:t></w:t>
      </w:r>
      <w:r w:rsidRPr="00365EF4">
        <w:rPr>
          <w:rFonts w:ascii="Times New Roman" w:eastAsia="Times New Roman" w:hAnsi="Times New Roman" w:cs="Times New Roman"/>
          <w:sz w:val="24"/>
          <w:szCs w:val="24"/>
        </w:rPr>
        <w:t xml:space="preserve">  </w:t>
      </w:r>
      <w:r w:rsidRPr="00365EF4">
        <w:rPr>
          <w:rFonts w:ascii="Courier New" w:eastAsia="Times New Roman" w:hAnsi="Courier New" w:cs="Courier New"/>
          <w:b/>
          <w:bCs/>
          <w:sz w:val="20"/>
          <w:szCs w:val="20"/>
        </w:rPr>
        <w:t>thenAccept</w:t>
      </w:r>
      <w:proofErr w:type="gramEnd"/>
      <w:r w:rsidRPr="00365EF4">
        <w:rPr>
          <w:rFonts w:ascii="Courier New" w:eastAsia="Times New Roman" w:hAnsi="Courier New" w:cs="Courier New"/>
          <w:b/>
          <w:bCs/>
          <w:sz w:val="20"/>
          <w:szCs w:val="20"/>
        </w:rPr>
        <w:t>()</w:t>
      </w:r>
      <w:r w:rsidRPr="00365EF4">
        <w:rPr>
          <w:rFonts w:ascii="Times New Roman" w:eastAsia="Times New Roman" w:hAnsi="Times New Roman" w:cs="Times New Roman"/>
          <w:sz w:val="24"/>
          <w:szCs w:val="24"/>
        </w:rPr>
        <w:t>: Consumes the result of the previous task without returning a new result.</w:t>
      </w:r>
    </w:p>
    <w:p w14:paraId="73EE05D6" w14:textId="342903A0" w:rsidR="00365EF4" w:rsidRPr="00365EF4" w:rsidRDefault="00365EF4" w:rsidP="00365EF4">
      <w:pPr>
        <w:pStyle w:val="ListParagraph"/>
        <w:numPr>
          <w:ilvl w:val="0"/>
          <w:numId w:val="10"/>
        </w:numPr>
      </w:pPr>
      <w:proofErr w:type="gramStart"/>
      <w:r w:rsidRPr="00365EF4">
        <w:rPr>
          <w:rFonts w:ascii="Times New Roman" w:eastAsia="Times New Roman" w:hAnsi="Symbol" w:cs="Times New Roman"/>
          <w:sz w:val="24"/>
          <w:szCs w:val="24"/>
        </w:rPr>
        <w:t></w:t>
      </w:r>
      <w:r w:rsidRPr="00365EF4">
        <w:rPr>
          <w:rFonts w:ascii="Times New Roman" w:eastAsia="Times New Roman" w:hAnsi="Times New Roman" w:cs="Times New Roman"/>
          <w:sz w:val="24"/>
          <w:szCs w:val="24"/>
        </w:rPr>
        <w:t xml:space="preserve">  </w:t>
      </w:r>
      <w:r w:rsidRPr="00365EF4">
        <w:rPr>
          <w:rFonts w:ascii="Courier New" w:eastAsia="Times New Roman" w:hAnsi="Courier New" w:cs="Courier New"/>
          <w:b/>
          <w:bCs/>
          <w:sz w:val="20"/>
          <w:szCs w:val="20"/>
        </w:rPr>
        <w:t>thenRun</w:t>
      </w:r>
      <w:proofErr w:type="gramEnd"/>
      <w:r w:rsidRPr="00365EF4">
        <w:rPr>
          <w:rFonts w:ascii="Courier New" w:eastAsia="Times New Roman" w:hAnsi="Courier New" w:cs="Courier New"/>
          <w:b/>
          <w:bCs/>
          <w:sz w:val="20"/>
          <w:szCs w:val="20"/>
        </w:rPr>
        <w:t>()</w:t>
      </w:r>
      <w:r w:rsidRPr="00365EF4">
        <w:rPr>
          <w:rFonts w:ascii="Times New Roman" w:eastAsia="Times New Roman" w:hAnsi="Times New Roman" w:cs="Times New Roman"/>
          <w:sz w:val="24"/>
          <w:szCs w:val="24"/>
        </w:rPr>
        <w:t>: Runs a task after the previous one finishes but doesn't take or return a result.</w:t>
      </w:r>
    </w:p>
    <w:p w14:paraId="2005F0B5" w14:textId="77777777" w:rsidR="00365EF4" w:rsidRPr="00365EF4" w:rsidRDefault="00365EF4" w:rsidP="00365EF4">
      <w:pPr>
        <w:pStyle w:val="ListParagraph"/>
        <w:numPr>
          <w:ilvl w:val="0"/>
          <w:numId w:val="10"/>
        </w:numPr>
      </w:pPr>
      <w:proofErr w:type="gramStart"/>
      <w:r w:rsidRPr="00365EF4">
        <w:t xml:space="preserve">  </w:t>
      </w:r>
      <w:r w:rsidRPr="00365EF4">
        <w:rPr>
          <w:b/>
          <w:bCs/>
        </w:rPr>
        <w:t>thenCombine</w:t>
      </w:r>
      <w:proofErr w:type="gramEnd"/>
      <w:r w:rsidRPr="00365EF4">
        <w:rPr>
          <w:b/>
          <w:bCs/>
        </w:rPr>
        <w:t>()</w:t>
      </w:r>
      <w:r w:rsidRPr="00365EF4">
        <w:t>: Combines the results of two CompletableFutures.</w:t>
      </w:r>
    </w:p>
    <w:p w14:paraId="1EF01045" w14:textId="77777777" w:rsidR="00365EF4" w:rsidRPr="00365EF4" w:rsidRDefault="00365EF4" w:rsidP="00365EF4">
      <w:pPr>
        <w:pStyle w:val="ListParagraph"/>
        <w:numPr>
          <w:ilvl w:val="0"/>
          <w:numId w:val="10"/>
        </w:numPr>
      </w:pPr>
      <w:proofErr w:type="gramStart"/>
      <w:r w:rsidRPr="00365EF4">
        <w:t xml:space="preserve">  </w:t>
      </w:r>
      <w:r w:rsidRPr="00365EF4">
        <w:rPr>
          <w:b/>
          <w:bCs/>
        </w:rPr>
        <w:t>thenCompose</w:t>
      </w:r>
      <w:proofErr w:type="gramEnd"/>
      <w:r w:rsidRPr="00365EF4">
        <w:rPr>
          <w:b/>
          <w:bCs/>
        </w:rPr>
        <w:t>()</w:t>
      </w:r>
      <w:r w:rsidRPr="00365EF4">
        <w:t>: Flattens nested CompletableFutures.</w:t>
      </w:r>
    </w:p>
    <w:p w14:paraId="2B5598CE" w14:textId="7AACE999" w:rsidR="00365EF4" w:rsidRDefault="00365EF4" w:rsidP="00365EF4">
      <w:pPr>
        <w:pStyle w:val="ListParagraph"/>
        <w:numPr>
          <w:ilvl w:val="0"/>
          <w:numId w:val="10"/>
        </w:numPr>
      </w:pPr>
      <w:proofErr w:type="gramStart"/>
      <w:r w:rsidRPr="00365EF4">
        <w:t xml:space="preserve">  </w:t>
      </w:r>
      <w:r w:rsidRPr="00365EF4">
        <w:rPr>
          <w:b/>
          <w:bCs/>
        </w:rPr>
        <w:t>allOf</w:t>
      </w:r>
      <w:proofErr w:type="gramEnd"/>
      <w:r w:rsidRPr="00365EF4">
        <w:rPr>
          <w:b/>
          <w:bCs/>
        </w:rPr>
        <w:t>()</w:t>
      </w:r>
      <w:r w:rsidRPr="00365EF4">
        <w:t>: Runs multiple tasks in parallel and waits for all of them to complete.</w:t>
      </w:r>
    </w:p>
    <w:p w14:paraId="3D795315" w14:textId="5B9BFE0C" w:rsidR="00365EF4" w:rsidRDefault="00365EF4" w:rsidP="00365EF4">
      <w:pPr>
        <w:pStyle w:val="ListParagraph"/>
        <w:numPr>
          <w:ilvl w:val="0"/>
          <w:numId w:val="10"/>
        </w:numPr>
      </w:pPr>
      <w:proofErr w:type="gramStart"/>
      <w:r w:rsidRPr="00365EF4">
        <w:rPr>
          <w:b/>
          <w:bCs/>
        </w:rPr>
        <w:t>exceptionally(</w:t>
      </w:r>
      <w:proofErr w:type="gramEnd"/>
      <w:r w:rsidRPr="00365EF4">
        <w:rPr>
          <w:b/>
          <w:bCs/>
        </w:rPr>
        <w:t>)</w:t>
      </w:r>
      <w:r w:rsidRPr="00365EF4">
        <w:t>: Handles the exception and provides a fallback value.</w:t>
      </w:r>
    </w:p>
    <w:p w14:paraId="2358C3CA" w14:textId="77777777" w:rsidR="00365EF4" w:rsidRDefault="00365EF4" w:rsidP="00365EF4">
      <w:pPr>
        <w:pStyle w:val="ListParagraph"/>
        <w:numPr>
          <w:ilvl w:val="0"/>
          <w:numId w:val="10"/>
        </w:numPr>
      </w:pPr>
      <w:r>
        <w:t xml:space="preserve">import </w:t>
      </w:r>
      <w:proofErr w:type="gramStart"/>
      <w:r>
        <w:t>java.util</w:t>
      </w:r>
      <w:proofErr w:type="gramEnd"/>
      <w:r>
        <w:t>.concurrent.CompletableFuture;</w:t>
      </w:r>
    </w:p>
    <w:p w14:paraId="1F5BD88D" w14:textId="77777777" w:rsidR="00365EF4" w:rsidRDefault="00365EF4" w:rsidP="00365EF4">
      <w:pPr>
        <w:pStyle w:val="ListParagraph"/>
        <w:numPr>
          <w:ilvl w:val="0"/>
          <w:numId w:val="10"/>
        </w:numPr>
      </w:pPr>
    </w:p>
    <w:p w14:paraId="218F6D98" w14:textId="77777777" w:rsidR="00365EF4" w:rsidRDefault="00365EF4" w:rsidP="00365EF4">
      <w:pPr>
        <w:pStyle w:val="ListParagraph"/>
        <w:numPr>
          <w:ilvl w:val="0"/>
          <w:numId w:val="10"/>
        </w:numPr>
      </w:pPr>
      <w:r>
        <w:t>public class CompletableFutureExceptionHandling {</w:t>
      </w:r>
    </w:p>
    <w:p w14:paraId="166C27EE" w14:textId="77777777" w:rsidR="00365EF4" w:rsidRDefault="00365EF4" w:rsidP="00365EF4">
      <w:pPr>
        <w:pStyle w:val="ListParagraph"/>
        <w:numPr>
          <w:ilvl w:val="0"/>
          <w:numId w:val="10"/>
        </w:numPr>
      </w:pPr>
    </w:p>
    <w:p w14:paraId="4E44826B" w14:textId="77777777" w:rsidR="00365EF4" w:rsidRDefault="00365EF4" w:rsidP="00365EF4">
      <w:pPr>
        <w:pStyle w:val="ListParagraph"/>
        <w:numPr>
          <w:ilvl w:val="0"/>
          <w:numId w:val="10"/>
        </w:numPr>
      </w:pPr>
      <w:r>
        <w:t xml:space="preserve">    public static void </w:t>
      </w:r>
      <w:proofErr w:type="gramStart"/>
      <w:r>
        <w:t>main(</w:t>
      </w:r>
      <w:proofErr w:type="gramEnd"/>
      <w:r>
        <w:t>String[] args) {</w:t>
      </w:r>
    </w:p>
    <w:p w14:paraId="354C1C1D" w14:textId="77777777" w:rsidR="00365EF4" w:rsidRDefault="00365EF4" w:rsidP="00365EF4">
      <w:pPr>
        <w:pStyle w:val="ListParagraph"/>
        <w:numPr>
          <w:ilvl w:val="0"/>
          <w:numId w:val="10"/>
        </w:numPr>
      </w:pPr>
      <w:r>
        <w:t xml:space="preserve">        CompletableFuture&lt;String&gt; future = CompletableFuture.supplyAsync(() -&gt; {</w:t>
      </w:r>
    </w:p>
    <w:p w14:paraId="43DF44D3" w14:textId="77777777" w:rsidR="00365EF4" w:rsidRDefault="00365EF4" w:rsidP="00365EF4">
      <w:pPr>
        <w:pStyle w:val="ListParagraph"/>
        <w:numPr>
          <w:ilvl w:val="0"/>
          <w:numId w:val="10"/>
        </w:numPr>
      </w:pPr>
      <w:r>
        <w:t xml:space="preserve">            System.out.println("Running a task..."</w:t>
      </w:r>
      <w:proofErr w:type="gramStart"/>
      <w:r>
        <w:t>);</w:t>
      </w:r>
      <w:proofErr w:type="gramEnd"/>
    </w:p>
    <w:p w14:paraId="676026A5" w14:textId="77777777" w:rsidR="00365EF4" w:rsidRDefault="00365EF4" w:rsidP="00365EF4">
      <w:pPr>
        <w:pStyle w:val="ListParagraph"/>
        <w:numPr>
          <w:ilvl w:val="0"/>
          <w:numId w:val="10"/>
        </w:numPr>
      </w:pPr>
      <w:r>
        <w:t xml:space="preserve">            if (true) {</w:t>
      </w:r>
    </w:p>
    <w:p w14:paraId="6EB77988" w14:textId="77777777" w:rsidR="00365EF4" w:rsidRDefault="00365EF4" w:rsidP="00365EF4">
      <w:pPr>
        <w:pStyle w:val="ListParagraph"/>
        <w:numPr>
          <w:ilvl w:val="0"/>
          <w:numId w:val="10"/>
        </w:numPr>
      </w:pPr>
      <w:r>
        <w:t xml:space="preserve">                throw new </w:t>
      </w:r>
      <w:proofErr w:type="gramStart"/>
      <w:r>
        <w:t>RuntimeException(</w:t>
      </w:r>
      <w:proofErr w:type="gramEnd"/>
      <w:r>
        <w:t>"Something went wrong!");</w:t>
      </w:r>
    </w:p>
    <w:p w14:paraId="0FBE3E56" w14:textId="77777777" w:rsidR="00365EF4" w:rsidRDefault="00365EF4" w:rsidP="00365EF4">
      <w:pPr>
        <w:pStyle w:val="ListParagraph"/>
        <w:numPr>
          <w:ilvl w:val="0"/>
          <w:numId w:val="10"/>
        </w:numPr>
      </w:pPr>
      <w:r>
        <w:t xml:space="preserve">            }</w:t>
      </w:r>
    </w:p>
    <w:p w14:paraId="106A1A53" w14:textId="77777777" w:rsidR="00365EF4" w:rsidRDefault="00365EF4" w:rsidP="00365EF4">
      <w:pPr>
        <w:pStyle w:val="ListParagraph"/>
        <w:numPr>
          <w:ilvl w:val="0"/>
          <w:numId w:val="10"/>
        </w:numPr>
      </w:pPr>
      <w:r>
        <w:t xml:space="preserve">            return "Success</w:t>
      </w:r>
      <w:proofErr w:type="gramStart"/>
      <w:r>
        <w:t>";</w:t>
      </w:r>
      <w:proofErr w:type="gramEnd"/>
    </w:p>
    <w:p w14:paraId="518094A7" w14:textId="77777777" w:rsidR="00365EF4" w:rsidRDefault="00365EF4" w:rsidP="00365EF4">
      <w:pPr>
        <w:pStyle w:val="ListParagraph"/>
        <w:numPr>
          <w:ilvl w:val="0"/>
          <w:numId w:val="10"/>
        </w:numPr>
      </w:pPr>
      <w:r>
        <w:t xml:space="preserve">        });</w:t>
      </w:r>
    </w:p>
    <w:p w14:paraId="4CD3B4D7" w14:textId="77777777" w:rsidR="00365EF4" w:rsidRDefault="00365EF4" w:rsidP="00365EF4">
      <w:pPr>
        <w:pStyle w:val="ListParagraph"/>
        <w:numPr>
          <w:ilvl w:val="0"/>
          <w:numId w:val="10"/>
        </w:numPr>
      </w:pPr>
    </w:p>
    <w:p w14:paraId="70CD84B4" w14:textId="77777777" w:rsidR="00365EF4" w:rsidRDefault="00365EF4" w:rsidP="00365EF4">
      <w:pPr>
        <w:pStyle w:val="ListParagraph"/>
        <w:numPr>
          <w:ilvl w:val="0"/>
          <w:numId w:val="10"/>
        </w:numPr>
      </w:pPr>
      <w:r>
        <w:t xml:space="preserve">        // Handle the exception and provide a fallback</w:t>
      </w:r>
    </w:p>
    <w:p w14:paraId="1768DD1D" w14:textId="77777777" w:rsidR="00365EF4" w:rsidRDefault="00365EF4" w:rsidP="00365EF4">
      <w:pPr>
        <w:pStyle w:val="ListParagraph"/>
        <w:numPr>
          <w:ilvl w:val="0"/>
          <w:numId w:val="10"/>
        </w:numPr>
      </w:pPr>
      <w:r>
        <w:t xml:space="preserve">        future = </w:t>
      </w:r>
      <w:proofErr w:type="gramStart"/>
      <w:r>
        <w:t>future.exceptionally</w:t>
      </w:r>
      <w:proofErr w:type="gramEnd"/>
      <w:r>
        <w:t>(ex -&gt; {</w:t>
      </w:r>
    </w:p>
    <w:p w14:paraId="2CF74E6B" w14:textId="77777777" w:rsidR="00365EF4" w:rsidRDefault="00365EF4" w:rsidP="00365EF4">
      <w:pPr>
        <w:pStyle w:val="ListParagraph"/>
        <w:numPr>
          <w:ilvl w:val="0"/>
          <w:numId w:val="10"/>
        </w:numPr>
      </w:pPr>
      <w:r>
        <w:lastRenderedPageBreak/>
        <w:t xml:space="preserve">            System.out.println("Error occurred: " + </w:t>
      </w:r>
      <w:proofErr w:type="gramStart"/>
      <w:r>
        <w:t>ex.getMessage</w:t>
      </w:r>
      <w:proofErr w:type="gramEnd"/>
      <w:r>
        <w:t>());</w:t>
      </w:r>
    </w:p>
    <w:p w14:paraId="26883125" w14:textId="77777777" w:rsidR="00365EF4" w:rsidRDefault="00365EF4" w:rsidP="00365EF4">
      <w:pPr>
        <w:pStyle w:val="ListParagraph"/>
        <w:numPr>
          <w:ilvl w:val="0"/>
          <w:numId w:val="10"/>
        </w:numPr>
      </w:pPr>
      <w:r>
        <w:t xml:space="preserve">            return "Fallback result</w:t>
      </w:r>
      <w:proofErr w:type="gramStart"/>
      <w:r>
        <w:t>";</w:t>
      </w:r>
      <w:proofErr w:type="gramEnd"/>
    </w:p>
    <w:p w14:paraId="51D21CDA" w14:textId="77777777" w:rsidR="00365EF4" w:rsidRDefault="00365EF4" w:rsidP="00365EF4">
      <w:pPr>
        <w:pStyle w:val="ListParagraph"/>
        <w:numPr>
          <w:ilvl w:val="0"/>
          <w:numId w:val="10"/>
        </w:numPr>
      </w:pPr>
      <w:r>
        <w:t xml:space="preserve">        });</w:t>
      </w:r>
    </w:p>
    <w:p w14:paraId="04A9AAD2" w14:textId="77777777" w:rsidR="00365EF4" w:rsidRDefault="00365EF4" w:rsidP="00365EF4">
      <w:pPr>
        <w:pStyle w:val="ListParagraph"/>
        <w:numPr>
          <w:ilvl w:val="0"/>
          <w:numId w:val="10"/>
        </w:numPr>
      </w:pPr>
    </w:p>
    <w:p w14:paraId="7C0AE2AC" w14:textId="77777777" w:rsidR="00365EF4" w:rsidRDefault="00365EF4" w:rsidP="00365EF4">
      <w:pPr>
        <w:pStyle w:val="ListParagraph"/>
        <w:numPr>
          <w:ilvl w:val="0"/>
          <w:numId w:val="10"/>
        </w:numPr>
      </w:pPr>
      <w:r>
        <w:t xml:space="preserve">        // Print the result</w:t>
      </w:r>
    </w:p>
    <w:p w14:paraId="48A6DD04" w14:textId="77777777" w:rsidR="00365EF4" w:rsidRDefault="00365EF4" w:rsidP="00365EF4">
      <w:pPr>
        <w:pStyle w:val="ListParagraph"/>
        <w:numPr>
          <w:ilvl w:val="0"/>
          <w:numId w:val="10"/>
        </w:numPr>
      </w:pPr>
      <w:r>
        <w:t xml:space="preserve">        </w:t>
      </w:r>
      <w:proofErr w:type="gramStart"/>
      <w:r>
        <w:t>future.thenAccept</w:t>
      </w:r>
      <w:proofErr w:type="gramEnd"/>
      <w:r>
        <w:t>(result -&gt; System.out.println("Result: " + result));</w:t>
      </w:r>
    </w:p>
    <w:p w14:paraId="4479B819" w14:textId="77777777" w:rsidR="00365EF4" w:rsidRDefault="00365EF4" w:rsidP="00365EF4">
      <w:pPr>
        <w:pStyle w:val="ListParagraph"/>
        <w:numPr>
          <w:ilvl w:val="0"/>
          <w:numId w:val="10"/>
        </w:numPr>
      </w:pPr>
    </w:p>
    <w:p w14:paraId="0C98622A" w14:textId="77777777" w:rsidR="00365EF4" w:rsidRDefault="00365EF4" w:rsidP="00365EF4">
      <w:pPr>
        <w:pStyle w:val="ListParagraph"/>
        <w:numPr>
          <w:ilvl w:val="0"/>
          <w:numId w:val="10"/>
        </w:numPr>
      </w:pPr>
      <w:r>
        <w:t xml:space="preserve">        // Sleep the main thread to allow async tasks to complete (for demo purposes)</w:t>
      </w:r>
    </w:p>
    <w:p w14:paraId="4CFA98E2" w14:textId="77777777" w:rsidR="00365EF4" w:rsidRDefault="00365EF4" w:rsidP="00365EF4">
      <w:pPr>
        <w:pStyle w:val="ListParagraph"/>
        <w:numPr>
          <w:ilvl w:val="0"/>
          <w:numId w:val="10"/>
        </w:numPr>
      </w:pPr>
      <w:r>
        <w:t xml:space="preserve">        try </w:t>
      </w:r>
      <w:proofErr w:type="gramStart"/>
      <w:r>
        <w:t>{ Thread.sleep</w:t>
      </w:r>
      <w:proofErr w:type="gramEnd"/>
      <w:r>
        <w:t>(1000); } catch (InterruptedException e) { e.printStackTrace(); }</w:t>
      </w:r>
    </w:p>
    <w:p w14:paraId="44C7F5B6" w14:textId="77777777" w:rsidR="00365EF4" w:rsidRDefault="00365EF4" w:rsidP="00365EF4">
      <w:pPr>
        <w:pStyle w:val="ListParagraph"/>
        <w:numPr>
          <w:ilvl w:val="0"/>
          <w:numId w:val="10"/>
        </w:numPr>
      </w:pPr>
      <w:r>
        <w:t xml:space="preserve">    }</w:t>
      </w:r>
    </w:p>
    <w:p w14:paraId="334A6465" w14:textId="462A1844" w:rsidR="00365EF4" w:rsidRDefault="00365EF4" w:rsidP="00365EF4">
      <w:pPr>
        <w:pStyle w:val="ListParagraph"/>
        <w:numPr>
          <w:ilvl w:val="0"/>
          <w:numId w:val="10"/>
        </w:numPr>
      </w:pPr>
      <w:r>
        <w:t>}</w:t>
      </w:r>
    </w:p>
    <w:p w14:paraId="3B106DBE" w14:textId="77777777" w:rsidR="006D0ACB" w:rsidRDefault="006D0ACB" w:rsidP="006D0ACB">
      <w:pPr>
        <w:pStyle w:val="ListParagraph"/>
      </w:pPr>
    </w:p>
    <w:p w14:paraId="0F0B5156" w14:textId="77777777" w:rsidR="006D0ACB" w:rsidRDefault="006D0ACB" w:rsidP="006D0ACB">
      <w:pPr>
        <w:pStyle w:val="ListParagraph"/>
      </w:pPr>
      <w:r>
        <w:t xml:space="preserve">import </w:t>
      </w:r>
      <w:proofErr w:type="gramStart"/>
      <w:r>
        <w:t>java.util</w:t>
      </w:r>
      <w:proofErr w:type="gramEnd"/>
      <w:r>
        <w:t>.concurrent.CompletableFuture;</w:t>
      </w:r>
    </w:p>
    <w:p w14:paraId="403BFAA7" w14:textId="77777777" w:rsidR="006D0ACB" w:rsidRDefault="006D0ACB" w:rsidP="006D0ACB">
      <w:pPr>
        <w:pStyle w:val="ListParagraph"/>
      </w:pPr>
    </w:p>
    <w:p w14:paraId="580BAB2A" w14:textId="77777777" w:rsidR="006D0ACB" w:rsidRDefault="006D0ACB" w:rsidP="006D0ACB">
      <w:pPr>
        <w:pStyle w:val="ListParagraph"/>
      </w:pPr>
      <w:r>
        <w:t>public class CompletableFutureCombine {</w:t>
      </w:r>
    </w:p>
    <w:p w14:paraId="52B24392" w14:textId="77777777" w:rsidR="006D0ACB" w:rsidRDefault="006D0ACB" w:rsidP="006D0ACB">
      <w:pPr>
        <w:pStyle w:val="ListParagraph"/>
      </w:pPr>
    </w:p>
    <w:p w14:paraId="1BD725A9" w14:textId="77777777" w:rsidR="006D0ACB" w:rsidRDefault="006D0ACB" w:rsidP="006D0ACB">
      <w:pPr>
        <w:pStyle w:val="ListParagraph"/>
      </w:pPr>
      <w:r>
        <w:t xml:space="preserve">    public static void </w:t>
      </w:r>
      <w:proofErr w:type="gramStart"/>
      <w:r>
        <w:t>main(</w:t>
      </w:r>
      <w:proofErr w:type="gramEnd"/>
      <w:r>
        <w:t>String[] args) {</w:t>
      </w:r>
    </w:p>
    <w:p w14:paraId="27CC9445" w14:textId="77777777" w:rsidR="006D0ACB" w:rsidRDefault="006D0ACB" w:rsidP="006D0ACB">
      <w:pPr>
        <w:pStyle w:val="ListParagraph"/>
      </w:pPr>
      <w:r>
        <w:t xml:space="preserve">        CompletableFuture&lt;String&gt; future1 = CompletableFuture.supplyAsync(() -&gt; {</w:t>
      </w:r>
    </w:p>
    <w:p w14:paraId="6E60E6AB" w14:textId="77777777" w:rsidR="006D0ACB" w:rsidRDefault="006D0ACB" w:rsidP="006D0ACB">
      <w:pPr>
        <w:pStyle w:val="ListParagraph"/>
      </w:pPr>
      <w:r>
        <w:t xml:space="preserve">            System.out.println("Task 1: Fetching data..."</w:t>
      </w:r>
      <w:proofErr w:type="gramStart"/>
      <w:r>
        <w:t>);</w:t>
      </w:r>
      <w:proofErr w:type="gramEnd"/>
    </w:p>
    <w:p w14:paraId="167E1287" w14:textId="77777777" w:rsidR="006D0ACB" w:rsidRDefault="006D0ACB" w:rsidP="006D0ACB">
      <w:pPr>
        <w:pStyle w:val="ListParagraph"/>
      </w:pPr>
      <w:r>
        <w:t xml:space="preserve">            return "Data from Task 1</w:t>
      </w:r>
      <w:proofErr w:type="gramStart"/>
      <w:r>
        <w:t>";</w:t>
      </w:r>
      <w:proofErr w:type="gramEnd"/>
    </w:p>
    <w:p w14:paraId="7D9987CD" w14:textId="77777777" w:rsidR="006D0ACB" w:rsidRDefault="006D0ACB" w:rsidP="006D0ACB">
      <w:pPr>
        <w:pStyle w:val="ListParagraph"/>
      </w:pPr>
      <w:r>
        <w:t xml:space="preserve">        });</w:t>
      </w:r>
    </w:p>
    <w:p w14:paraId="05FBBD9C" w14:textId="77777777" w:rsidR="006D0ACB" w:rsidRDefault="006D0ACB" w:rsidP="006D0ACB">
      <w:pPr>
        <w:pStyle w:val="ListParagraph"/>
      </w:pPr>
    </w:p>
    <w:p w14:paraId="25A5C026" w14:textId="77777777" w:rsidR="006D0ACB" w:rsidRDefault="006D0ACB" w:rsidP="006D0ACB">
      <w:pPr>
        <w:pStyle w:val="ListParagraph"/>
      </w:pPr>
      <w:r>
        <w:t xml:space="preserve">        CompletableFuture&lt;String&gt; future2 = CompletableFuture.supplyAsync(() -&gt; {</w:t>
      </w:r>
    </w:p>
    <w:p w14:paraId="62C9274D" w14:textId="77777777" w:rsidR="006D0ACB" w:rsidRDefault="006D0ACB" w:rsidP="006D0ACB">
      <w:pPr>
        <w:pStyle w:val="ListParagraph"/>
      </w:pPr>
      <w:r>
        <w:t xml:space="preserve">            System.out.println("Task 2: Fetching more data..."</w:t>
      </w:r>
      <w:proofErr w:type="gramStart"/>
      <w:r>
        <w:t>);</w:t>
      </w:r>
      <w:proofErr w:type="gramEnd"/>
    </w:p>
    <w:p w14:paraId="59F5A956" w14:textId="77777777" w:rsidR="006D0ACB" w:rsidRDefault="006D0ACB" w:rsidP="006D0ACB">
      <w:pPr>
        <w:pStyle w:val="ListParagraph"/>
      </w:pPr>
      <w:r>
        <w:t xml:space="preserve">            return "Data from Task 2</w:t>
      </w:r>
      <w:proofErr w:type="gramStart"/>
      <w:r>
        <w:t>";</w:t>
      </w:r>
      <w:proofErr w:type="gramEnd"/>
    </w:p>
    <w:p w14:paraId="406E2574" w14:textId="77777777" w:rsidR="006D0ACB" w:rsidRDefault="006D0ACB" w:rsidP="006D0ACB">
      <w:pPr>
        <w:pStyle w:val="ListParagraph"/>
      </w:pPr>
      <w:r>
        <w:t xml:space="preserve">        });</w:t>
      </w:r>
    </w:p>
    <w:p w14:paraId="5C9FAB7B" w14:textId="77777777" w:rsidR="006D0ACB" w:rsidRDefault="006D0ACB" w:rsidP="006D0ACB">
      <w:pPr>
        <w:pStyle w:val="ListParagraph"/>
      </w:pPr>
    </w:p>
    <w:p w14:paraId="74826D70" w14:textId="77777777" w:rsidR="006D0ACB" w:rsidRDefault="006D0ACB" w:rsidP="006D0ACB">
      <w:pPr>
        <w:pStyle w:val="ListParagraph"/>
      </w:pPr>
      <w:r>
        <w:t xml:space="preserve">        // Combine the results of future1 and future2</w:t>
      </w:r>
    </w:p>
    <w:p w14:paraId="4AAD6722" w14:textId="77777777" w:rsidR="006D0ACB" w:rsidRDefault="006D0ACB" w:rsidP="006D0ACB">
      <w:pPr>
        <w:pStyle w:val="ListParagraph"/>
      </w:pPr>
      <w:r>
        <w:t xml:space="preserve">        CompletableFuture&lt;String&gt; combinedFuture = future1.thenCombine(future2, (data1, data2) -&gt; {</w:t>
      </w:r>
    </w:p>
    <w:p w14:paraId="795A7085" w14:textId="77777777" w:rsidR="006D0ACB" w:rsidRDefault="006D0ACB" w:rsidP="006D0ACB">
      <w:pPr>
        <w:pStyle w:val="ListParagraph"/>
      </w:pPr>
      <w:r>
        <w:t xml:space="preserve">            return data1 + " + " + </w:t>
      </w:r>
      <w:proofErr w:type="gramStart"/>
      <w:r>
        <w:t>data2;</w:t>
      </w:r>
      <w:proofErr w:type="gramEnd"/>
    </w:p>
    <w:p w14:paraId="1D9B911C" w14:textId="77777777" w:rsidR="006D0ACB" w:rsidRDefault="006D0ACB" w:rsidP="006D0ACB">
      <w:pPr>
        <w:pStyle w:val="ListParagraph"/>
      </w:pPr>
      <w:r>
        <w:t xml:space="preserve">        });</w:t>
      </w:r>
    </w:p>
    <w:p w14:paraId="741A9D22" w14:textId="77777777" w:rsidR="006D0ACB" w:rsidRDefault="006D0ACB" w:rsidP="006D0ACB">
      <w:pPr>
        <w:pStyle w:val="ListParagraph"/>
      </w:pPr>
    </w:p>
    <w:p w14:paraId="3C0B29DF" w14:textId="77777777" w:rsidR="006D0ACB" w:rsidRDefault="006D0ACB" w:rsidP="006D0ACB">
      <w:pPr>
        <w:pStyle w:val="ListParagraph"/>
      </w:pPr>
      <w:r>
        <w:t xml:space="preserve">        // Block and get the combined result</w:t>
      </w:r>
    </w:p>
    <w:p w14:paraId="1352280E" w14:textId="77777777" w:rsidR="006D0ACB" w:rsidRDefault="006D0ACB" w:rsidP="006D0ACB">
      <w:pPr>
        <w:pStyle w:val="ListParagraph"/>
      </w:pPr>
      <w:r>
        <w:t xml:space="preserve">        try {</w:t>
      </w:r>
    </w:p>
    <w:p w14:paraId="51D764F8" w14:textId="77777777" w:rsidR="006D0ACB" w:rsidRDefault="006D0ACB" w:rsidP="006D0ACB">
      <w:pPr>
        <w:pStyle w:val="ListParagraph"/>
      </w:pPr>
      <w:r>
        <w:t xml:space="preserve">            String result = </w:t>
      </w:r>
      <w:proofErr w:type="gramStart"/>
      <w:r>
        <w:t>combinedFuture.get(</w:t>
      </w:r>
      <w:proofErr w:type="gramEnd"/>
      <w:r>
        <w:t>);  // Blocking call</w:t>
      </w:r>
    </w:p>
    <w:p w14:paraId="4F496DA9" w14:textId="77777777" w:rsidR="006D0ACB" w:rsidRDefault="006D0ACB" w:rsidP="006D0ACB">
      <w:pPr>
        <w:pStyle w:val="ListParagraph"/>
      </w:pPr>
      <w:r>
        <w:t xml:space="preserve">            System.out.println("Combined result: " + result</w:t>
      </w:r>
      <w:proofErr w:type="gramStart"/>
      <w:r>
        <w:t>);</w:t>
      </w:r>
      <w:proofErr w:type="gramEnd"/>
    </w:p>
    <w:p w14:paraId="4F00D7FE" w14:textId="77777777" w:rsidR="006D0ACB" w:rsidRDefault="006D0ACB" w:rsidP="006D0ACB">
      <w:pPr>
        <w:pStyle w:val="ListParagraph"/>
      </w:pPr>
      <w:r>
        <w:t xml:space="preserve">        } catch (Exception e) {</w:t>
      </w:r>
    </w:p>
    <w:p w14:paraId="6E6AFED1" w14:textId="77777777" w:rsidR="006D0ACB" w:rsidRDefault="006D0ACB" w:rsidP="006D0ACB">
      <w:pPr>
        <w:pStyle w:val="ListParagraph"/>
      </w:pPr>
      <w:r>
        <w:t xml:space="preserve">            </w:t>
      </w:r>
      <w:proofErr w:type="gramStart"/>
      <w:r>
        <w:t>e.printStackTrace</w:t>
      </w:r>
      <w:proofErr w:type="gramEnd"/>
      <w:r>
        <w:t>();</w:t>
      </w:r>
    </w:p>
    <w:p w14:paraId="19BE8613" w14:textId="77777777" w:rsidR="006D0ACB" w:rsidRDefault="006D0ACB" w:rsidP="006D0ACB">
      <w:pPr>
        <w:pStyle w:val="ListParagraph"/>
      </w:pPr>
      <w:r>
        <w:t xml:space="preserve">        }</w:t>
      </w:r>
    </w:p>
    <w:p w14:paraId="3D2A3AFA" w14:textId="77777777" w:rsidR="006D0ACB" w:rsidRDefault="006D0ACB" w:rsidP="006D0ACB">
      <w:pPr>
        <w:pStyle w:val="ListParagraph"/>
      </w:pPr>
      <w:r>
        <w:t xml:space="preserve">    }</w:t>
      </w:r>
    </w:p>
    <w:p w14:paraId="6FDAC206" w14:textId="18256BE1" w:rsidR="006D0ACB" w:rsidRDefault="006D0ACB" w:rsidP="006D0ACB">
      <w:pPr>
        <w:pStyle w:val="ListParagraph"/>
      </w:pPr>
      <w:r>
        <w:t>}</w:t>
      </w:r>
    </w:p>
    <w:p w14:paraId="7FAB13C6" w14:textId="77777777" w:rsidR="00E456D5" w:rsidRDefault="00E456D5" w:rsidP="00E456D5">
      <w:pPr>
        <w:pStyle w:val="ListParagraph"/>
      </w:pPr>
      <w:r>
        <w:lastRenderedPageBreak/>
        <w:t xml:space="preserve">import </w:t>
      </w:r>
      <w:proofErr w:type="gramStart"/>
      <w:r>
        <w:t>java.util</w:t>
      </w:r>
      <w:proofErr w:type="gramEnd"/>
      <w:r>
        <w:t>.concurrent.CompletableFuture;</w:t>
      </w:r>
    </w:p>
    <w:p w14:paraId="612295E7" w14:textId="77777777" w:rsidR="00E456D5" w:rsidRDefault="00E456D5" w:rsidP="00E456D5">
      <w:pPr>
        <w:pStyle w:val="ListParagraph"/>
      </w:pPr>
    </w:p>
    <w:p w14:paraId="06DDAC3E" w14:textId="77777777" w:rsidR="00E456D5" w:rsidRDefault="00E456D5" w:rsidP="00E456D5">
      <w:pPr>
        <w:pStyle w:val="ListParagraph"/>
      </w:pPr>
      <w:r>
        <w:t>public class CompletableFutureChaining {</w:t>
      </w:r>
    </w:p>
    <w:p w14:paraId="01257A87" w14:textId="77777777" w:rsidR="00E456D5" w:rsidRDefault="00E456D5" w:rsidP="00E456D5">
      <w:pPr>
        <w:pStyle w:val="ListParagraph"/>
      </w:pPr>
    </w:p>
    <w:p w14:paraId="15DA42C5" w14:textId="77777777" w:rsidR="00E456D5" w:rsidRDefault="00E456D5" w:rsidP="00E456D5">
      <w:pPr>
        <w:pStyle w:val="ListParagraph"/>
      </w:pPr>
      <w:r>
        <w:t xml:space="preserve">    public static void </w:t>
      </w:r>
      <w:proofErr w:type="gramStart"/>
      <w:r>
        <w:t>main(</w:t>
      </w:r>
      <w:proofErr w:type="gramEnd"/>
      <w:r>
        <w:t>String[] args) {</w:t>
      </w:r>
    </w:p>
    <w:p w14:paraId="71403C1B" w14:textId="77777777" w:rsidR="00E456D5" w:rsidRDefault="00E456D5" w:rsidP="00E456D5">
      <w:pPr>
        <w:pStyle w:val="ListParagraph"/>
      </w:pPr>
      <w:r>
        <w:t xml:space="preserve">        CompletableFuture.supplyAsync(() -&gt; {</w:t>
      </w:r>
    </w:p>
    <w:p w14:paraId="484EDA85" w14:textId="77777777" w:rsidR="00E456D5" w:rsidRDefault="00E456D5" w:rsidP="00E456D5">
      <w:pPr>
        <w:pStyle w:val="ListParagraph"/>
      </w:pPr>
      <w:r>
        <w:t xml:space="preserve">            System.out.println("Task 1: Fetching data..."</w:t>
      </w:r>
      <w:proofErr w:type="gramStart"/>
      <w:r>
        <w:t>);</w:t>
      </w:r>
      <w:proofErr w:type="gramEnd"/>
    </w:p>
    <w:p w14:paraId="1422088B" w14:textId="77777777" w:rsidR="00E456D5" w:rsidRDefault="00E456D5" w:rsidP="00E456D5">
      <w:pPr>
        <w:pStyle w:val="ListParagraph"/>
      </w:pPr>
      <w:r>
        <w:t xml:space="preserve">            return "Data from Task 1</w:t>
      </w:r>
      <w:proofErr w:type="gramStart"/>
      <w:r>
        <w:t>";</w:t>
      </w:r>
      <w:proofErr w:type="gramEnd"/>
    </w:p>
    <w:p w14:paraId="78AE895F" w14:textId="77777777" w:rsidR="00E456D5" w:rsidRDefault="00E456D5" w:rsidP="00E456D5">
      <w:pPr>
        <w:pStyle w:val="ListParagraph"/>
      </w:pPr>
      <w:r>
        <w:t xml:space="preserve">        }</w:t>
      </w:r>
      <w:proofErr w:type="gramStart"/>
      <w:r>
        <w:t>).thenApply</w:t>
      </w:r>
      <w:proofErr w:type="gramEnd"/>
      <w:r>
        <w:t>(data -&gt; {</w:t>
      </w:r>
    </w:p>
    <w:p w14:paraId="5AD8E949" w14:textId="77777777" w:rsidR="00E456D5" w:rsidRDefault="00E456D5" w:rsidP="00E456D5">
      <w:pPr>
        <w:pStyle w:val="ListParagraph"/>
      </w:pPr>
      <w:r>
        <w:t xml:space="preserve">            System.out.println("Task 2: Processing " + data</w:t>
      </w:r>
      <w:proofErr w:type="gramStart"/>
      <w:r>
        <w:t>);</w:t>
      </w:r>
      <w:proofErr w:type="gramEnd"/>
    </w:p>
    <w:p w14:paraId="4E7A8563" w14:textId="77777777" w:rsidR="00E456D5" w:rsidRDefault="00E456D5" w:rsidP="00E456D5">
      <w:pPr>
        <w:pStyle w:val="ListParagraph"/>
      </w:pPr>
      <w:r>
        <w:t xml:space="preserve">            return data + " + Processed by Task 2</w:t>
      </w:r>
      <w:proofErr w:type="gramStart"/>
      <w:r>
        <w:t>";</w:t>
      </w:r>
      <w:proofErr w:type="gramEnd"/>
    </w:p>
    <w:p w14:paraId="4D5C0812" w14:textId="77777777" w:rsidR="00E456D5" w:rsidRDefault="00E456D5" w:rsidP="00E456D5">
      <w:pPr>
        <w:pStyle w:val="ListParagraph"/>
      </w:pPr>
      <w:r>
        <w:t xml:space="preserve">        }</w:t>
      </w:r>
      <w:proofErr w:type="gramStart"/>
      <w:r>
        <w:t>).thenAccept</w:t>
      </w:r>
      <w:proofErr w:type="gramEnd"/>
      <w:r>
        <w:t>(result -&gt; {</w:t>
      </w:r>
    </w:p>
    <w:p w14:paraId="5EAE83F6" w14:textId="77777777" w:rsidR="00E456D5" w:rsidRDefault="00E456D5" w:rsidP="00E456D5">
      <w:pPr>
        <w:pStyle w:val="ListParagraph"/>
      </w:pPr>
      <w:r>
        <w:t xml:space="preserve">            System.out.println("Task 3: Result is " + result</w:t>
      </w:r>
      <w:proofErr w:type="gramStart"/>
      <w:r>
        <w:t>);</w:t>
      </w:r>
      <w:proofErr w:type="gramEnd"/>
    </w:p>
    <w:p w14:paraId="68096402" w14:textId="77777777" w:rsidR="00E456D5" w:rsidRDefault="00E456D5" w:rsidP="00E456D5">
      <w:pPr>
        <w:pStyle w:val="ListParagraph"/>
      </w:pPr>
      <w:r>
        <w:t xml:space="preserve">        });</w:t>
      </w:r>
    </w:p>
    <w:p w14:paraId="4B4E934B" w14:textId="77777777" w:rsidR="00E456D5" w:rsidRDefault="00E456D5" w:rsidP="00E456D5">
      <w:pPr>
        <w:pStyle w:val="ListParagraph"/>
      </w:pPr>
    </w:p>
    <w:p w14:paraId="207573AC" w14:textId="77777777" w:rsidR="00E456D5" w:rsidRDefault="00E456D5" w:rsidP="00E456D5">
      <w:pPr>
        <w:pStyle w:val="ListParagraph"/>
      </w:pPr>
      <w:r>
        <w:t xml:space="preserve">        // Sleep the main thread to allow async tasks to complete (for demo purposes)</w:t>
      </w:r>
    </w:p>
    <w:p w14:paraId="54E355A4" w14:textId="77777777" w:rsidR="00E456D5" w:rsidRDefault="00E456D5" w:rsidP="00E456D5">
      <w:pPr>
        <w:pStyle w:val="ListParagraph"/>
      </w:pPr>
      <w:r>
        <w:t xml:space="preserve">        try </w:t>
      </w:r>
      <w:proofErr w:type="gramStart"/>
      <w:r>
        <w:t>{ Thread.sleep</w:t>
      </w:r>
      <w:proofErr w:type="gramEnd"/>
      <w:r>
        <w:t>(2000); } catch (InterruptedException e) { e.printStackTrace(); }</w:t>
      </w:r>
    </w:p>
    <w:p w14:paraId="30594B59" w14:textId="77777777" w:rsidR="00E456D5" w:rsidRDefault="00E456D5" w:rsidP="00E456D5">
      <w:pPr>
        <w:pStyle w:val="ListParagraph"/>
      </w:pPr>
      <w:r>
        <w:t xml:space="preserve">    }</w:t>
      </w:r>
    </w:p>
    <w:p w14:paraId="63822DFF" w14:textId="77777777" w:rsidR="00B66557" w:rsidRPr="00B66557" w:rsidRDefault="00E456D5" w:rsidP="00B66557">
      <w:pPr>
        <w:pStyle w:val="ListParagraph"/>
      </w:pPr>
      <w:proofErr w:type="gramStart"/>
      <w:r>
        <w:t>}</w:t>
      </w:r>
      <w:r w:rsidR="00B66557" w:rsidRPr="00B66557">
        <w:t>Synchronization</w:t>
      </w:r>
      <w:proofErr w:type="gramEnd"/>
      <w:r w:rsidR="00B66557" w:rsidRPr="00B66557">
        <w:t xml:space="preserve"> in Java</w:t>
      </w:r>
    </w:p>
    <w:p w14:paraId="142B83B4" w14:textId="77777777" w:rsidR="00B66557" w:rsidRPr="00B66557" w:rsidRDefault="00B66557" w:rsidP="00B66557">
      <w:pPr>
        <w:pStyle w:val="ListParagraph"/>
      </w:pPr>
      <w:r w:rsidRPr="00B66557">
        <w:t>Synchronization in Java is the capability to control the access of multiple threads to any shared resource.</w:t>
      </w:r>
    </w:p>
    <w:p w14:paraId="646851BA" w14:textId="77777777" w:rsidR="00B66557" w:rsidRPr="00B66557" w:rsidRDefault="00B66557" w:rsidP="00B66557">
      <w:pPr>
        <w:pStyle w:val="ListParagraph"/>
      </w:pPr>
      <w:r w:rsidRPr="00B66557">
        <w:t>Java Synchronization is better option where we want to allow only one thread to access the shared resource.</w:t>
      </w:r>
    </w:p>
    <w:p w14:paraId="2BA4B11E" w14:textId="77777777" w:rsidR="00B66557" w:rsidRPr="00B66557" w:rsidRDefault="00B66557" w:rsidP="00B66557">
      <w:pPr>
        <w:pStyle w:val="ListParagraph"/>
        <w:numPr>
          <w:ilvl w:val="0"/>
          <w:numId w:val="11"/>
        </w:numPr>
      </w:pPr>
      <w:r w:rsidRPr="00B66557">
        <w:t>Synchronized method.</w:t>
      </w:r>
    </w:p>
    <w:p w14:paraId="682BA968" w14:textId="77777777" w:rsidR="00B66557" w:rsidRPr="00B66557" w:rsidRDefault="00B66557" w:rsidP="00B66557">
      <w:pPr>
        <w:pStyle w:val="ListParagraph"/>
        <w:numPr>
          <w:ilvl w:val="0"/>
          <w:numId w:val="11"/>
        </w:numPr>
      </w:pPr>
      <w:r w:rsidRPr="00B66557">
        <w:t>Synchronized block.</w:t>
      </w:r>
    </w:p>
    <w:p w14:paraId="6E0EEEFE" w14:textId="77777777" w:rsidR="00B66557" w:rsidRPr="00B66557" w:rsidRDefault="00B66557" w:rsidP="00B66557">
      <w:pPr>
        <w:pStyle w:val="ListParagraph"/>
        <w:numPr>
          <w:ilvl w:val="0"/>
          <w:numId w:val="11"/>
        </w:numPr>
      </w:pPr>
      <w:r w:rsidRPr="00B66557">
        <w:t>Static synchronization.</w:t>
      </w:r>
    </w:p>
    <w:p w14:paraId="0D1BA5B5" w14:textId="11143566" w:rsidR="00E456D5" w:rsidRDefault="00E456D5" w:rsidP="00E456D5">
      <w:pPr>
        <w:pStyle w:val="ListParagraph"/>
        <w:pBdr>
          <w:bottom w:val="double" w:sz="6" w:space="1" w:color="auto"/>
        </w:pBdr>
      </w:pPr>
    </w:p>
    <w:p w14:paraId="66E716C4" w14:textId="77777777" w:rsidR="00354EDA" w:rsidRPr="00354EDA" w:rsidRDefault="00354EDA" w:rsidP="00354EDA">
      <w:pPr>
        <w:pStyle w:val="ListParagraph"/>
        <w:rPr>
          <w:b/>
          <w:bCs/>
        </w:rPr>
      </w:pPr>
      <w:r w:rsidRPr="00354EDA">
        <w:rPr>
          <w:b/>
          <w:bCs/>
        </w:rPr>
        <w:t>Complete Example: Multithreading in Spring Boot</w:t>
      </w:r>
    </w:p>
    <w:p w14:paraId="4A613CA9" w14:textId="77777777" w:rsidR="00354EDA" w:rsidRPr="00354EDA" w:rsidRDefault="00354EDA" w:rsidP="00354EDA">
      <w:pPr>
        <w:pStyle w:val="ListParagraph"/>
        <w:rPr>
          <w:b/>
          <w:bCs/>
        </w:rPr>
      </w:pPr>
      <w:r w:rsidRPr="00354EDA">
        <w:rPr>
          <w:b/>
          <w:bCs/>
        </w:rPr>
        <w:t>1. Spring Boot Project Setup</w:t>
      </w:r>
    </w:p>
    <w:p w14:paraId="0F6108F9" w14:textId="77777777" w:rsidR="00354EDA" w:rsidRPr="00354EDA" w:rsidRDefault="00354EDA" w:rsidP="00354EDA">
      <w:pPr>
        <w:pStyle w:val="ListParagraph"/>
      </w:pPr>
      <w:r w:rsidRPr="00354EDA">
        <w:t>Ensure you have the following dependencies in your pom.xml (for Maven):</w:t>
      </w:r>
    </w:p>
    <w:p w14:paraId="18A1E950" w14:textId="77777777" w:rsidR="00354EDA" w:rsidRPr="00354EDA" w:rsidRDefault="00354EDA" w:rsidP="00354EDA">
      <w:pPr>
        <w:pStyle w:val="ListParagraph"/>
      </w:pPr>
      <w:r w:rsidRPr="00354EDA">
        <w:t>xml</w:t>
      </w:r>
    </w:p>
    <w:p w14:paraId="16806606" w14:textId="77777777" w:rsidR="00354EDA" w:rsidRPr="00354EDA" w:rsidRDefault="00354EDA" w:rsidP="00354EDA">
      <w:pPr>
        <w:pStyle w:val="ListParagraph"/>
      </w:pPr>
      <w:r w:rsidRPr="00354EDA">
        <w:t>Copy code</w:t>
      </w:r>
    </w:p>
    <w:p w14:paraId="56D6C45A" w14:textId="77777777" w:rsidR="00354EDA" w:rsidRPr="00354EDA" w:rsidRDefault="00354EDA" w:rsidP="00354EDA">
      <w:pPr>
        <w:pStyle w:val="ListParagraph"/>
      </w:pPr>
      <w:r w:rsidRPr="00354EDA">
        <w:t xml:space="preserve">&lt;dependencies&gt; &lt;dependency&gt; </w:t>
      </w:r>
      <w:proofErr w:type="gramStart"/>
      <w:r w:rsidRPr="00354EDA">
        <w:t>&lt;groupId&gt;org.springframework.boot</w:t>
      </w:r>
      <w:proofErr w:type="gramEnd"/>
      <w:r w:rsidRPr="00354EDA">
        <w:t xml:space="preserve">&lt;/groupId&gt; &lt;artifactId&gt;spring-boot-starter&lt;/artifactId&gt; &lt;/dependency&gt; &lt;dependency&gt; &lt;groupId&gt;org.springframework.boot&lt;/groupId&gt; &lt;artifactId&gt;spring-boot-starter-web&lt;/artifactId&gt; &lt;/dependency&gt; &lt;/dependencies&gt; </w:t>
      </w:r>
    </w:p>
    <w:p w14:paraId="0837982D" w14:textId="77777777" w:rsidR="00354EDA" w:rsidRPr="00354EDA" w:rsidRDefault="00000000" w:rsidP="00354EDA">
      <w:pPr>
        <w:pStyle w:val="ListParagraph"/>
      </w:pPr>
      <w:r>
        <w:pict w14:anchorId="6D658D80">
          <v:rect id="_x0000_i1025" style="width:0;height:0" o:hrstd="t" o:hrnoshade="t" o:hr="t" fillcolor="#0d0d0d" stroked="f"/>
        </w:pict>
      </w:r>
    </w:p>
    <w:p w14:paraId="57D5A3E7" w14:textId="77777777" w:rsidR="00354EDA" w:rsidRPr="00354EDA" w:rsidRDefault="00354EDA" w:rsidP="00354EDA">
      <w:pPr>
        <w:pStyle w:val="ListParagraph"/>
        <w:rPr>
          <w:b/>
          <w:bCs/>
        </w:rPr>
      </w:pPr>
      <w:r w:rsidRPr="00354EDA">
        <w:rPr>
          <w:b/>
          <w:bCs/>
        </w:rPr>
        <w:t>2. Enable Async in Spring Boot</w:t>
      </w:r>
    </w:p>
    <w:p w14:paraId="39FDBF8B" w14:textId="77777777" w:rsidR="00354EDA" w:rsidRPr="00354EDA" w:rsidRDefault="00354EDA" w:rsidP="00354EDA">
      <w:pPr>
        <w:pStyle w:val="ListParagraph"/>
      </w:pPr>
      <w:r w:rsidRPr="00354EDA">
        <w:t>Create a configuration class to enable asynchronous behavior and define a custom thread pool executor.</w:t>
      </w:r>
    </w:p>
    <w:p w14:paraId="56A9FD2E" w14:textId="77777777" w:rsidR="00354EDA" w:rsidRPr="00354EDA" w:rsidRDefault="00354EDA" w:rsidP="00354EDA">
      <w:pPr>
        <w:pStyle w:val="ListParagraph"/>
      </w:pPr>
      <w:r w:rsidRPr="00354EDA">
        <w:t>java</w:t>
      </w:r>
    </w:p>
    <w:p w14:paraId="5262A4B4" w14:textId="77777777" w:rsidR="00354EDA" w:rsidRPr="00354EDA" w:rsidRDefault="00354EDA" w:rsidP="00354EDA">
      <w:pPr>
        <w:pStyle w:val="ListParagraph"/>
      </w:pPr>
      <w:r w:rsidRPr="00354EDA">
        <w:t>Copy code</w:t>
      </w:r>
    </w:p>
    <w:p w14:paraId="2D5562CF" w14:textId="77777777" w:rsidR="00354EDA" w:rsidRPr="00354EDA" w:rsidRDefault="00354EDA" w:rsidP="00354EDA">
      <w:pPr>
        <w:pStyle w:val="ListParagraph"/>
      </w:pPr>
      <w:r w:rsidRPr="00354EDA">
        <w:lastRenderedPageBreak/>
        <w:t xml:space="preserve">package com.example.multithread; import org.springframework.context.annotation.Bean; import org.springframework.context.annotation.Configuration; import org.springframework.scheduling.annotation.EnableAsync; import org.springframework.scheduling.concurrent.ThreadPoolTaskExecutor; import java.util.concurrent.Executor; @Configuration @EnableAsync public class AsyncConfig { @Bean(name = "customExecutor") public Executor taskExecutor() { ThreadPoolTaskExecutor executor = new ThreadPoolTaskExecutor(); executor.setCorePoolSize(4); </w:t>
      </w:r>
      <w:r w:rsidRPr="00354EDA">
        <w:rPr>
          <w:i/>
          <w:iCs/>
        </w:rPr>
        <w:t>// Minimum number of threads</w:t>
      </w:r>
      <w:r w:rsidRPr="00354EDA">
        <w:t xml:space="preserve"> executor.setMaxPoolSize(8); </w:t>
      </w:r>
      <w:r w:rsidRPr="00354EDA">
        <w:rPr>
          <w:i/>
          <w:iCs/>
        </w:rPr>
        <w:t>// Maximum number of threads</w:t>
      </w:r>
      <w:r w:rsidRPr="00354EDA">
        <w:t xml:space="preserve"> executor.setQueueCapacity(50); </w:t>
      </w:r>
      <w:r w:rsidRPr="00354EDA">
        <w:rPr>
          <w:i/>
          <w:iCs/>
        </w:rPr>
        <w:t>// Capacity of the task queue</w:t>
      </w:r>
      <w:r w:rsidRPr="00354EDA">
        <w:t xml:space="preserve"> executor.setThreadNamePrefix("AsyncThread-"); </w:t>
      </w:r>
      <w:r w:rsidRPr="00354EDA">
        <w:rPr>
          <w:i/>
          <w:iCs/>
        </w:rPr>
        <w:t>// Thread name prefix</w:t>
      </w:r>
      <w:r w:rsidRPr="00354EDA">
        <w:t xml:space="preserve"> executor.initialize(); return executor; } } </w:t>
      </w:r>
    </w:p>
    <w:p w14:paraId="3FBC7BBC" w14:textId="77777777" w:rsidR="00354EDA" w:rsidRPr="00354EDA" w:rsidRDefault="00000000" w:rsidP="00354EDA">
      <w:pPr>
        <w:pStyle w:val="ListParagraph"/>
      </w:pPr>
      <w:r>
        <w:pict w14:anchorId="6BF26A8C">
          <v:rect id="_x0000_i1026" style="width:0;height:0" o:hrstd="t" o:hrnoshade="t" o:hr="t" fillcolor="#0d0d0d" stroked="f"/>
        </w:pict>
      </w:r>
    </w:p>
    <w:p w14:paraId="3CE3C1A6" w14:textId="77777777" w:rsidR="00354EDA" w:rsidRPr="00354EDA" w:rsidRDefault="00354EDA" w:rsidP="00354EDA">
      <w:pPr>
        <w:pStyle w:val="ListParagraph"/>
        <w:rPr>
          <w:b/>
          <w:bCs/>
        </w:rPr>
      </w:pPr>
      <w:r w:rsidRPr="00354EDA">
        <w:rPr>
          <w:b/>
          <w:bCs/>
        </w:rPr>
        <w:t>3. Create a Service with Multithreading</w:t>
      </w:r>
    </w:p>
    <w:p w14:paraId="0888DBCB" w14:textId="77777777" w:rsidR="00354EDA" w:rsidRPr="00354EDA" w:rsidRDefault="00354EDA" w:rsidP="00354EDA">
      <w:pPr>
        <w:pStyle w:val="ListParagraph"/>
      </w:pPr>
      <w:r w:rsidRPr="00354EDA">
        <w:t>Define a service that processes tasks asynchronously.</w:t>
      </w:r>
    </w:p>
    <w:p w14:paraId="0564B019" w14:textId="77777777" w:rsidR="00354EDA" w:rsidRPr="00354EDA" w:rsidRDefault="00354EDA" w:rsidP="00354EDA">
      <w:pPr>
        <w:pStyle w:val="ListParagraph"/>
      </w:pPr>
      <w:r w:rsidRPr="00354EDA">
        <w:t>java</w:t>
      </w:r>
    </w:p>
    <w:p w14:paraId="02C46F26" w14:textId="77777777" w:rsidR="00354EDA" w:rsidRPr="00354EDA" w:rsidRDefault="00354EDA" w:rsidP="00354EDA">
      <w:pPr>
        <w:pStyle w:val="ListParagraph"/>
      </w:pPr>
      <w:r w:rsidRPr="00354EDA">
        <w:t>Copy code</w:t>
      </w:r>
    </w:p>
    <w:p w14:paraId="44E8C3E5" w14:textId="77777777" w:rsidR="00354EDA" w:rsidRPr="00354EDA" w:rsidRDefault="00354EDA" w:rsidP="00354EDA">
      <w:pPr>
        <w:pStyle w:val="ListParagraph"/>
      </w:pPr>
      <w:r w:rsidRPr="00354EDA">
        <w:t xml:space="preserve">package com.example.multithread.service; import org.springframework.scheduling.annotation.Async; import org.springframework.stereotype.Service; @Service public class AsyncService { @Async("customExecutor") public void executeTask(int taskId) { System.out.println("Executing Task " + taskId + " in thread: " + Thread.currentThread().getName()); try { Thread.sleep(2000); </w:t>
      </w:r>
      <w:r w:rsidRPr="00354EDA">
        <w:rPr>
          <w:i/>
          <w:iCs/>
        </w:rPr>
        <w:t>// Simulate a long-running task</w:t>
      </w:r>
      <w:r w:rsidRPr="00354EDA">
        <w:t xml:space="preserve"> } catch (InterruptedException e) { e.printStackTrace(); } System.out.println("Completed Task " + taskId); } } </w:t>
      </w:r>
    </w:p>
    <w:p w14:paraId="30AFFFC9" w14:textId="77777777" w:rsidR="00354EDA" w:rsidRPr="00354EDA" w:rsidRDefault="00000000" w:rsidP="00354EDA">
      <w:pPr>
        <w:pStyle w:val="ListParagraph"/>
      </w:pPr>
      <w:r>
        <w:pict w14:anchorId="4DEE7139">
          <v:rect id="_x0000_i1027" style="width:0;height:0" o:hrstd="t" o:hrnoshade="t" o:hr="t" fillcolor="#0d0d0d" stroked="f"/>
        </w:pict>
      </w:r>
    </w:p>
    <w:p w14:paraId="6AF49975" w14:textId="77777777" w:rsidR="00354EDA" w:rsidRPr="00354EDA" w:rsidRDefault="00354EDA" w:rsidP="00354EDA">
      <w:pPr>
        <w:pStyle w:val="ListParagraph"/>
        <w:rPr>
          <w:b/>
          <w:bCs/>
        </w:rPr>
      </w:pPr>
      <w:r w:rsidRPr="00354EDA">
        <w:rPr>
          <w:b/>
          <w:bCs/>
        </w:rPr>
        <w:t>4. Create a REST Controller</w:t>
      </w:r>
    </w:p>
    <w:p w14:paraId="44B01CBB" w14:textId="77777777" w:rsidR="00354EDA" w:rsidRPr="00354EDA" w:rsidRDefault="00354EDA" w:rsidP="00354EDA">
      <w:pPr>
        <w:pStyle w:val="ListParagraph"/>
      </w:pPr>
      <w:r w:rsidRPr="00354EDA">
        <w:t>Create a REST endpoint to trigger multiple tasks asynchronously.</w:t>
      </w:r>
    </w:p>
    <w:p w14:paraId="334B1C42" w14:textId="77777777" w:rsidR="00354EDA" w:rsidRPr="00354EDA" w:rsidRDefault="00354EDA" w:rsidP="00354EDA">
      <w:pPr>
        <w:pStyle w:val="ListParagraph"/>
      </w:pPr>
      <w:r w:rsidRPr="00354EDA">
        <w:t>java</w:t>
      </w:r>
    </w:p>
    <w:p w14:paraId="6387E026" w14:textId="77777777" w:rsidR="00354EDA" w:rsidRPr="00354EDA" w:rsidRDefault="00354EDA" w:rsidP="00354EDA">
      <w:pPr>
        <w:pStyle w:val="ListParagraph"/>
      </w:pPr>
      <w:r w:rsidRPr="00354EDA">
        <w:t>Copy code</w:t>
      </w:r>
    </w:p>
    <w:p w14:paraId="6EAEF947" w14:textId="77777777" w:rsidR="00354EDA" w:rsidRPr="00354EDA" w:rsidRDefault="00354EDA" w:rsidP="00354EDA">
      <w:pPr>
        <w:pStyle w:val="ListParagraph"/>
      </w:pPr>
      <w:r w:rsidRPr="00354EDA">
        <w:t>package com.example.multithread.controller; import com.example.multithread.service.AsyncService; import org.springframework.beans.factory.annotation.Autowired; import org.springframework.web.bind.annotation.GetMapping; import org.springframework.web.bind.annotation.RestController; @RestController public class AsyncController { @Autowired private AsyncService asyncService; @GetMapping("/run-tasks") public String runTasks() { for (int i = 1; i &lt;= 5; i++) { asyncService.executeTask(i); } return "Tasks are running asynchronously. Check the logs."</w:t>
      </w:r>
      <w:proofErr w:type="gramStart"/>
      <w:r w:rsidRPr="00354EDA">
        <w:t>; }</w:t>
      </w:r>
      <w:proofErr w:type="gramEnd"/>
      <w:r w:rsidRPr="00354EDA">
        <w:t xml:space="preserve"> } </w:t>
      </w:r>
    </w:p>
    <w:p w14:paraId="499E1313" w14:textId="77777777" w:rsidR="00354EDA" w:rsidRPr="00354EDA" w:rsidRDefault="00000000" w:rsidP="00354EDA">
      <w:pPr>
        <w:pStyle w:val="ListParagraph"/>
      </w:pPr>
      <w:r>
        <w:pict w14:anchorId="4F7A74FE">
          <v:rect id="_x0000_i1028" style="width:0;height:0" o:hrstd="t" o:hrnoshade="t" o:hr="t" fillcolor="#0d0d0d" stroked="f"/>
        </w:pict>
      </w:r>
    </w:p>
    <w:p w14:paraId="504EAA86" w14:textId="77777777" w:rsidR="00354EDA" w:rsidRPr="00354EDA" w:rsidRDefault="00354EDA" w:rsidP="00354EDA">
      <w:pPr>
        <w:pStyle w:val="ListParagraph"/>
        <w:rPr>
          <w:b/>
          <w:bCs/>
        </w:rPr>
      </w:pPr>
      <w:r w:rsidRPr="00354EDA">
        <w:rPr>
          <w:b/>
          <w:bCs/>
        </w:rPr>
        <w:t>5. Running the Application</w:t>
      </w:r>
    </w:p>
    <w:p w14:paraId="74F0C2B9" w14:textId="77777777" w:rsidR="00354EDA" w:rsidRPr="00354EDA" w:rsidRDefault="00354EDA" w:rsidP="00354EDA">
      <w:pPr>
        <w:pStyle w:val="ListParagraph"/>
        <w:numPr>
          <w:ilvl w:val="0"/>
          <w:numId w:val="12"/>
        </w:numPr>
      </w:pPr>
      <w:r w:rsidRPr="00354EDA">
        <w:t>Start the application.</w:t>
      </w:r>
    </w:p>
    <w:p w14:paraId="536B3090" w14:textId="77777777" w:rsidR="00354EDA" w:rsidRPr="00354EDA" w:rsidRDefault="00354EDA" w:rsidP="00354EDA">
      <w:pPr>
        <w:pStyle w:val="ListParagraph"/>
        <w:numPr>
          <w:ilvl w:val="0"/>
          <w:numId w:val="12"/>
        </w:numPr>
      </w:pPr>
      <w:r w:rsidRPr="00354EDA">
        <w:lastRenderedPageBreak/>
        <w:t>Access the endpoint: http://localhost:8080/run-tasks.</w:t>
      </w:r>
    </w:p>
    <w:p w14:paraId="5232D9CE" w14:textId="77777777" w:rsidR="00354EDA" w:rsidRPr="00354EDA" w:rsidRDefault="00354EDA" w:rsidP="00354EDA">
      <w:pPr>
        <w:pStyle w:val="ListParagraph"/>
        <w:numPr>
          <w:ilvl w:val="0"/>
          <w:numId w:val="12"/>
        </w:numPr>
      </w:pPr>
      <w:r w:rsidRPr="00354EDA">
        <w:t>Check the logs to see the tasks being executed in different threads.</w:t>
      </w:r>
    </w:p>
    <w:p w14:paraId="03DA9758" w14:textId="77777777" w:rsidR="00354EDA" w:rsidRPr="00354EDA" w:rsidRDefault="00000000" w:rsidP="00354EDA">
      <w:pPr>
        <w:pStyle w:val="ListParagraph"/>
      </w:pPr>
      <w:r>
        <w:pict w14:anchorId="27E71396">
          <v:rect id="_x0000_i1029" style="width:0;height:0" o:hrstd="t" o:hrnoshade="t" o:hr="t" fillcolor="#0d0d0d" stroked="f"/>
        </w:pict>
      </w:r>
    </w:p>
    <w:p w14:paraId="73ECC6D5" w14:textId="77777777" w:rsidR="00354EDA" w:rsidRPr="00354EDA" w:rsidRDefault="00354EDA" w:rsidP="00354EDA">
      <w:pPr>
        <w:pStyle w:val="ListParagraph"/>
        <w:rPr>
          <w:b/>
          <w:bCs/>
        </w:rPr>
      </w:pPr>
      <w:r w:rsidRPr="00354EDA">
        <w:rPr>
          <w:b/>
          <w:bCs/>
        </w:rPr>
        <w:t>Sample Logs</w:t>
      </w:r>
    </w:p>
    <w:p w14:paraId="5D94DE9A" w14:textId="77777777" w:rsidR="00354EDA" w:rsidRPr="00354EDA" w:rsidRDefault="00354EDA" w:rsidP="00354EDA">
      <w:pPr>
        <w:pStyle w:val="ListParagraph"/>
      </w:pPr>
      <w:r w:rsidRPr="00354EDA">
        <w:t>arduino</w:t>
      </w:r>
    </w:p>
    <w:p w14:paraId="332C9249" w14:textId="77777777" w:rsidR="00354EDA" w:rsidRPr="00354EDA" w:rsidRDefault="00354EDA" w:rsidP="00354EDA">
      <w:pPr>
        <w:pStyle w:val="ListParagraph"/>
      </w:pPr>
      <w:r w:rsidRPr="00354EDA">
        <w:t>Copy code</w:t>
      </w:r>
    </w:p>
    <w:p w14:paraId="4FF4DA47" w14:textId="77777777" w:rsidR="00354EDA" w:rsidRPr="00354EDA" w:rsidRDefault="00354EDA" w:rsidP="00354EDA">
      <w:pPr>
        <w:pStyle w:val="ListParagraph"/>
      </w:pPr>
      <w:r w:rsidRPr="00354EDA">
        <w:t xml:space="preserve">Executing Task 1 in thread: AsyncThread-1 Executing Task 2 in thread: AsyncThread-2 Executing Task 3 in thread: AsyncThread-3 Executing Task 4 in thread: AsyncThread-4 Completed Task 1 Completed Task 2 Completed Task 3 Executing Task 5 in thread: AsyncThread-1 Completed Task 4 Completed Task 5 </w:t>
      </w:r>
    </w:p>
    <w:p w14:paraId="1C267598" w14:textId="77777777" w:rsidR="00354EDA" w:rsidRDefault="00354EDA" w:rsidP="00E456D5">
      <w:pPr>
        <w:pStyle w:val="ListParagraph"/>
      </w:pPr>
    </w:p>
    <w:p w14:paraId="7BE80168" w14:textId="7A2DE9BD" w:rsidR="00266945" w:rsidRDefault="00266945" w:rsidP="00E456D5">
      <w:pPr>
        <w:pStyle w:val="ListParagraph"/>
      </w:pPr>
      <w:r w:rsidRPr="00266945">
        <w:t>CompletableFuture is a class in Java's </w:t>
      </w:r>
      <w:proofErr w:type="gramStart"/>
      <w:r w:rsidRPr="00266945">
        <w:t>java.util</w:t>
      </w:r>
      <w:proofErr w:type="gramEnd"/>
      <w:r w:rsidRPr="00266945">
        <w:t>.concurrent package that provides an implementation of the </w:t>
      </w:r>
      <w:r w:rsidRPr="00266945">
        <w:rPr>
          <w:b/>
          <w:bCs/>
        </w:rPr>
        <w:t>Future</w:t>
      </w:r>
      <w:r w:rsidRPr="00266945">
        <w:t> interface with added capabilities for asynchronous programming.</w:t>
      </w:r>
    </w:p>
    <w:p w14:paraId="15883F5F" w14:textId="77777777" w:rsidR="007D2D52" w:rsidRDefault="007D2D52" w:rsidP="007D2D52">
      <w:pPr>
        <w:pStyle w:val="ListParagraph"/>
      </w:pPr>
      <w:r>
        <w:t>CompletableFuture&lt;Void&gt; process = CompletableFuture.supplyAsync(() -&gt; {</w:t>
      </w:r>
    </w:p>
    <w:p w14:paraId="26F3EA84" w14:textId="77777777" w:rsidR="007D2D52" w:rsidRDefault="007D2D52" w:rsidP="007D2D52">
      <w:pPr>
        <w:pStyle w:val="ListParagraph"/>
      </w:pPr>
      <w:r>
        <w:t xml:space="preserve">    // Simulate fetching data</w:t>
      </w:r>
    </w:p>
    <w:p w14:paraId="76789CF8" w14:textId="77777777" w:rsidR="007D2D52" w:rsidRDefault="007D2D52" w:rsidP="007D2D52">
      <w:pPr>
        <w:pStyle w:val="ListParagraph"/>
      </w:pPr>
      <w:r>
        <w:t xml:space="preserve">    System.out.println("Fetching data..."</w:t>
      </w:r>
      <w:proofErr w:type="gramStart"/>
      <w:r>
        <w:t>);</w:t>
      </w:r>
      <w:proofErr w:type="gramEnd"/>
    </w:p>
    <w:p w14:paraId="0C2AE031" w14:textId="77777777" w:rsidR="007D2D52" w:rsidRDefault="007D2D52" w:rsidP="007D2D52">
      <w:pPr>
        <w:pStyle w:val="ListParagraph"/>
      </w:pPr>
      <w:r>
        <w:t xml:space="preserve">    return "Data</w:t>
      </w:r>
      <w:proofErr w:type="gramStart"/>
      <w:r>
        <w:t>";</w:t>
      </w:r>
      <w:proofErr w:type="gramEnd"/>
    </w:p>
    <w:p w14:paraId="63E76249" w14:textId="77777777" w:rsidR="007D2D52" w:rsidRDefault="007D2D52" w:rsidP="007D2D52">
      <w:pPr>
        <w:pStyle w:val="ListParagraph"/>
      </w:pPr>
      <w:r>
        <w:t>}</w:t>
      </w:r>
      <w:proofErr w:type="gramStart"/>
      <w:r>
        <w:t>).thenApply</w:t>
      </w:r>
      <w:proofErr w:type="gramEnd"/>
      <w:r>
        <w:t>(data -&gt; {</w:t>
      </w:r>
    </w:p>
    <w:p w14:paraId="3EB263FC" w14:textId="77777777" w:rsidR="007D2D52" w:rsidRDefault="007D2D52" w:rsidP="007D2D52">
      <w:pPr>
        <w:pStyle w:val="ListParagraph"/>
      </w:pPr>
      <w:r>
        <w:t xml:space="preserve">    // Process data</w:t>
      </w:r>
    </w:p>
    <w:p w14:paraId="5CB28FBD" w14:textId="77777777" w:rsidR="007D2D52" w:rsidRDefault="007D2D52" w:rsidP="007D2D52">
      <w:pPr>
        <w:pStyle w:val="ListParagraph"/>
      </w:pPr>
      <w:r>
        <w:t xml:space="preserve">    System.out.println("Processing data..."</w:t>
      </w:r>
      <w:proofErr w:type="gramStart"/>
      <w:r>
        <w:t>);</w:t>
      </w:r>
      <w:proofErr w:type="gramEnd"/>
    </w:p>
    <w:p w14:paraId="494133A8" w14:textId="77777777" w:rsidR="007D2D52" w:rsidRDefault="007D2D52" w:rsidP="007D2D52">
      <w:pPr>
        <w:pStyle w:val="ListParagraph"/>
      </w:pPr>
      <w:r>
        <w:t xml:space="preserve">    return </w:t>
      </w:r>
      <w:proofErr w:type="gramStart"/>
      <w:r>
        <w:t>data.toUpperCase</w:t>
      </w:r>
      <w:proofErr w:type="gramEnd"/>
      <w:r>
        <w:t>();</w:t>
      </w:r>
    </w:p>
    <w:p w14:paraId="65678062" w14:textId="77777777" w:rsidR="007D2D52" w:rsidRDefault="007D2D52" w:rsidP="007D2D52">
      <w:pPr>
        <w:pStyle w:val="ListParagraph"/>
      </w:pPr>
      <w:r>
        <w:t>}</w:t>
      </w:r>
      <w:proofErr w:type="gramStart"/>
      <w:r>
        <w:t>).thenAccept</w:t>
      </w:r>
      <w:proofErr w:type="gramEnd"/>
      <w:r>
        <w:t>(processedData -&gt; {</w:t>
      </w:r>
    </w:p>
    <w:p w14:paraId="4EB50CF6" w14:textId="77777777" w:rsidR="007D2D52" w:rsidRDefault="007D2D52" w:rsidP="007D2D52">
      <w:pPr>
        <w:pStyle w:val="ListParagraph"/>
      </w:pPr>
      <w:r>
        <w:t xml:space="preserve">    // Use processed data</w:t>
      </w:r>
    </w:p>
    <w:p w14:paraId="12BF1FA6" w14:textId="77777777" w:rsidR="007D2D52" w:rsidRDefault="007D2D52" w:rsidP="007D2D52">
      <w:pPr>
        <w:pStyle w:val="ListParagraph"/>
      </w:pPr>
      <w:r>
        <w:t xml:space="preserve">    System.out.println("Processed data: " + processedData</w:t>
      </w:r>
      <w:proofErr w:type="gramStart"/>
      <w:r>
        <w:t>);</w:t>
      </w:r>
      <w:proofErr w:type="gramEnd"/>
    </w:p>
    <w:p w14:paraId="492DD475" w14:textId="77777777" w:rsidR="007D2D52" w:rsidRDefault="007D2D52" w:rsidP="007D2D52">
      <w:pPr>
        <w:pStyle w:val="ListParagraph"/>
      </w:pPr>
      <w:r>
        <w:t>});</w:t>
      </w:r>
    </w:p>
    <w:p w14:paraId="7E3C6C55" w14:textId="77777777" w:rsidR="007D2D52" w:rsidRDefault="007D2D52" w:rsidP="007D2D52">
      <w:pPr>
        <w:pStyle w:val="ListParagraph"/>
      </w:pPr>
      <w:proofErr w:type="gramStart"/>
      <w:r>
        <w:t>process.join</w:t>
      </w:r>
      <w:proofErr w:type="gramEnd"/>
      <w:r>
        <w:t>();</w:t>
      </w:r>
    </w:p>
    <w:p w14:paraId="6F15054B" w14:textId="77777777" w:rsidR="007D2D52" w:rsidRDefault="007D2D52" w:rsidP="007D2D52">
      <w:pPr>
        <w:pStyle w:val="ListParagraph"/>
      </w:pPr>
      <w:r>
        <w:t>Output:</w:t>
      </w:r>
    </w:p>
    <w:p w14:paraId="1478F760" w14:textId="77777777" w:rsidR="007D2D52" w:rsidRDefault="007D2D52" w:rsidP="007D2D52">
      <w:pPr>
        <w:pStyle w:val="ListParagraph"/>
      </w:pPr>
    </w:p>
    <w:p w14:paraId="7FB6CB5A" w14:textId="77777777" w:rsidR="007D2D52" w:rsidRDefault="007D2D52" w:rsidP="007D2D52">
      <w:pPr>
        <w:pStyle w:val="ListParagraph"/>
      </w:pPr>
      <w:r>
        <w:t>Fetching data...</w:t>
      </w:r>
    </w:p>
    <w:p w14:paraId="22A445B7" w14:textId="77777777" w:rsidR="007D2D52" w:rsidRDefault="007D2D52" w:rsidP="007D2D52">
      <w:pPr>
        <w:pStyle w:val="ListParagraph"/>
      </w:pPr>
      <w:r>
        <w:t>Processing data...</w:t>
      </w:r>
    </w:p>
    <w:p w14:paraId="0E42A6BE" w14:textId="13134770" w:rsidR="007D2D52" w:rsidRDefault="007D2D52" w:rsidP="007D2D52">
      <w:pPr>
        <w:pStyle w:val="ListParagraph"/>
      </w:pPr>
      <w:r>
        <w:t>Processed data: DATA</w:t>
      </w:r>
    </w:p>
    <w:p w14:paraId="7B688391" w14:textId="77777777" w:rsidR="003828B2" w:rsidRDefault="003828B2" w:rsidP="007D2D52">
      <w:pPr>
        <w:pStyle w:val="ListParagraph"/>
      </w:pPr>
    </w:p>
    <w:p w14:paraId="042CE3D2" w14:textId="77777777" w:rsidR="003828B2" w:rsidRPr="00206F00" w:rsidRDefault="003828B2" w:rsidP="003828B2">
      <w:pPr>
        <w:rPr>
          <w:b/>
          <w:bCs/>
          <w:sz w:val="16"/>
          <w:szCs w:val="16"/>
        </w:rPr>
      </w:pPr>
      <w:r w:rsidRPr="00206F00">
        <w:rPr>
          <w:b/>
          <w:bCs/>
          <w:sz w:val="16"/>
          <w:szCs w:val="16"/>
        </w:rPr>
        <w:t>Deadlock Scenario</w:t>
      </w:r>
    </w:p>
    <w:p w14:paraId="492CA10B" w14:textId="77777777" w:rsidR="003828B2" w:rsidRPr="00206F00" w:rsidRDefault="003828B2" w:rsidP="003828B2">
      <w:pPr>
        <w:rPr>
          <w:sz w:val="16"/>
          <w:szCs w:val="16"/>
        </w:rPr>
      </w:pPr>
      <w:r w:rsidRPr="00206F00">
        <w:rPr>
          <w:b/>
          <w:bCs/>
          <w:sz w:val="16"/>
          <w:szCs w:val="16"/>
        </w:rPr>
        <w:t>Question:</w:t>
      </w:r>
      <w:r w:rsidRPr="00206F00">
        <w:rPr>
          <w:sz w:val="16"/>
          <w:szCs w:val="16"/>
        </w:rPr>
        <w:t xml:space="preserve"> You are working on a multi-threaded application where threads occasionally get stuck and don't make progress. You suspect that a deadlock might be occurring. How would you diagnose and resolve this issue?</w:t>
      </w:r>
    </w:p>
    <w:p w14:paraId="502AEDD9" w14:textId="77777777" w:rsidR="003828B2" w:rsidRPr="00206F00" w:rsidRDefault="003828B2" w:rsidP="003828B2">
      <w:pPr>
        <w:rPr>
          <w:sz w:val="16"/>
          <w:szCs w:val="16"/>
        </w:rPr>
      </w:pPr>
      <w:r w:rsidRPr="00206F00">
        <w:rPr>
          <w:b/>
          <w:bCs/>
          <w:sz w:val="16"/>
          <w:szCs w:val="16"/>
        </w:rPr>
        <w:t>Answer:</w:t>
      </w:r>
    </w:p>
    <w:p w14:paraId="19F38948" w14:textId="77777777" w:rsidR="003828B2" w:rsidRPr="00206F00" w:rsidRDefault="003828B2" w:rsidP="003828B2">
      <w:pPr>
        <w:numPr>
          <w:ilvl w:val="0"/>
          <w:numId w:val="13"/>
        </w:numPr>
        <w:spacing w:after="160" w:line="259" w:lineRule="auto"/>
        <w:rPr>
          <w:sz w:val="16"/>
          <w:szCs w:val="16"/>
        </w:rPr>
      </w:pPr>
      <w:r w:rsidRPr="00206F00">
        <w:rPr>
          <w:b/>
          <w:bCs/>
          <w:sz w:val="16"/>
          <w:szCs w:val="16"/>
        </w:rPr>
        <w:t>Diagnosis:</w:t>
      </w:r>
    </w:p>
    <w:p w14:paraId="2EE654C4" w14:textId="77777777" w:rsidR="003828B2" w:rsidRPr="00206F00" w:rsidRDefault="003828B2" w:rsidP="003828B2">
      <w:pPr>
        <w:numPr>
          <w:ilvl w:val="1"/>
          <w:numId w:val="13"/>
        </w:numPr>
        <w:spacing w:after="160" w:line="259" w:lineRule="auto"/>
        <w:rPr>
          <w:sz w:val="16"/>
          <w:szCs w:val="16"/>
        </w:rPr>
      </w:pPr>
      <w:r w:rsidRPr="00206F00">
        <w:rPr>
          <w:b/>
          <w:bCs/>
          <w:sz w:val="16"/>
          <w:szCs w:val="16"/>
        </w:rPr>
        <w:t>Thread Dumps:</w:t>
      </w:r>
      <w:r w:rsidRPr="00206F00">
        <w:rPr>
          <w:sz w:val="16"/>
          <w:szCs w:val="16"/>
        </w:rPr>
        <w:t xml:space="preserve"> Take thread dumps from your application to analyze the state of each thread. Tools like jstack or integrated development environment (IDE) features can help capture these dumps.</w:t>
      </w:r>
    </w:p>
    <w:p w14:paraId="554EB33A" w14:textId="77777777" w:rsidR="003828B2" w:rsidRPr="00206F00" w:rsidRDefault="003828B2" w:rsidP="003828B2">
      <w:pPr>
        <w:numPr>
          <w:ilvl w:val="1"/>
          <w:numId w:val="13"/>
        </w:numPr>
        <w:spacing w:after="160" w:line="259" w:lineRule="auto"/>
        <w:rPr>
          <w:sz w:val="16"/>
          <w:szCs w:val="16"/>
        </w:rPr>
      </w:pPr>
      <w:r w:rsidRPr="00206F00">
        <w:rPr>
          <w:b/>
          <w:bCs/>
          <w:sz w:val="16"/>
          <w:szCs w:val="16"/>
        </w:rPr>
        <w:t>Analyze Locks:</w:t>
      </w:r>
      <w:r w:rsidRPr="00206F00">
        <w:rPr>
          <w:sz w:val="16"/>
          <w:szCs w:val="16"/>
        </w:rPr>
        <w:t xml:space="preserve"> Look for threads that are waiting for locks held by other </w:t>
      </w:r>
      <w:proofErr w:type="gramStart"/>
      <w:r w:rsidRPr="00206F00">
        <w:rPr>
          <w:sz w:val="16"/>
          <w:szCs w:val="16"/>
        </w:rPr>
        <w:t>threads, and</w:t>
      </w:r>
      <w:proofErr w:type="gramEnd"/>
      <w:r w:rsidRPr="00206F00">
        <w:rPr>
          <w:sz w:val="16"/>
          <w:szCs w:val="16"/>
        </w:rPr>
        <w:t xml:space="preserve"> identify any circular dependencies that could indicate a deadlock.</w:t>
      </w:r>
    </w:p>
    <w:p w14:paraId="473E919C" w14:textId="77777777" w:rsidR="003828B2" w:rsidRPr="00206F00" w:rsidRDefault="003828B2" w:rsidP="003828B2">
      <w:pPr>
        <w:numPr>
          <w:ilvl w:val="1"/>
          <w:numId w:val="13"/>
        </w:numPr>
        <w:spacing w:after="160" w:line="259" w:lineRule="auto"/>
        <w:rPr>
          <w:sz w:val="16"/>
          <w:szCs w:val="16"/>
        </w:rPr>
      </w:pPr>
      <w:r w:rsidRPr="00206F00">
        <w:rPr>
          <w:b/>
          <w:bCs/>
          <w:sz w:val="16"/>
          <w:szCs w:val="16"/>
        </w:rPr>
        <w:lastRenderedPageBreak/>
        <w:t>Visualize:</w:t>
      </w:r>
      <w:r w:rsidRPr="00206F00">
        <w:rPr>
          <w:sz w:val="16"/>
          <w:szCs w:val="16"/>
        </w:rPr>
        <w:t xml:space="preserve"> Use tools like VisualVM, Eclipse MAT, or JConsole to visualize thread states and locks.</w:t>
      </w:r>
    </w:p>
    <w:p w14:paraId="4664E9D5" w14:textId="77777777" w:rsidR="003828B2" w:rsidRPr="00206F00" w:rsidRDefault="003828B2" w:rsidP="003828B2">
      <w:pPr>
        <w:numPr>
          <w:ilvl w:val="0"/>
          <w:numId w:val="13"/>
        </w:numPr>
        <w:spacing w:after="160" w:line="259" w:lineRule="auto"/>
        <w:rPr>
          <w:sz w:val="16"/>
          <w:szCs w:val="16"/>
        </w:rPr>
      </w:pPr>
      <w:r w:rsidRPr="00206F00">
        <w:rPr>
          <w:b/>
          <w:bCs/>
          <w:sz w:val="16"/>
          <w:szCs w:val="16"/>
        </w:rPr>
        <w:t>Resolution:</w:t>
      </w:r>
    </w:p>
    <w:p w14:paraId="286B7A41" w14:textId="77777777" w:rsidR="003828B2" w:rsidRPr="00206F00" w:rsidRDefault="003828B2" w:rsidP="003828B2">
      <w:pPr>
        <w:numPr>
          <w:ilvl w:val="1"/>
          <w:numId w:val="13"/>
        </w:numPr>
        <w:spacing w:after="160" w:line="259" w:lineRule="auto"/>
        <w:rPr>
          <w:sz w:val="16"/>
          <w:szCs w:val="16"/>
        </w:rPr>
      </w:pPr>
      <w:r w:rsidRPr="00206F00">
        <w:rPr>
          <w:b/>
          <w:bCs/>
          <w:sz w:val="16"/>
          <w:szCs w:val="16"/>
        </w:rPr>
        <w:t>Lock Ordering:</w:t>
      </w:r>
      <w:r w:rsidRPr="00206F00">
        <w:rPr>
          <w:sz w:val="16"/>
          <w:szCs w:val="16"/>
        </w:rPr>
        <w:t xml:space="preserve"> Ensure that locks are acquired in a consistent global order to avoid circular dependencies.</w:t>
      </w:r>
    </w:p>
    <w:p w14:paraId="3E3DDC57" w14:textId="77777777" w:rsidR="003828B2" w:rsidRPr="00206F00" w:rsidRDefault="003828B2" w:rsidP="003828B2">
      <w:pPr>
        <w:numPr>
          <w:ilvl w:val="1"/>
          <w:numId w:val="13"/>
        </w:numPr>
        <w:spacing w:after="160" w:line="259" w:lineRule="auto"/>
        <w:rPr>
          <w:sz w:val="16"/>
          <w:szCs w:val="16"/>
        </w:rPr>
      </w:pPr>
      <w:r w:rsidRPr="00206F00">
        <w:rPr>
          <w:b/>
          <w:bCs/>
          <w:sz w:val="16"/>
          <w:szCs w:val="16"/>
        </w:rPr>
        <w:t>Timeouts:</w:t>
      </w:r>
      <w:r w:rsidRPr="00206F00">
        <w:rPr>
          <w:sz w:val="16"/>
          <w:szCs w:val="16"/>
        </w:rPr>
        <w:t xml:space="preserve"> Implement timeouts when attempting to acquire locks to prevent indefinite waiting.</w:t>
      </w:r>
    </w:p>
    <w:p w14:paraId="663ACF71" w14:textId="77777777" w:rsidR="003828B2" w:rsidRPr="00206F00" w:rsidRDefault="003828B2" w:rsidP="003828B2">
      <w:pPr>
        <w:numPr>
          <w:ilvl w:val="1"/>
          <w:numId w:val="13"/>
        </w:numPr>
        <w:spacing w:after="160" w:line="259" w:lineRule="auto"/>
        <w:rPr>
          <w:sz w:val="16"/>
          <w:szCs w:val="16"/>
        </w:rPr>
      </w:pPr>
      <w:r w:rsidRPr="00206F00">
        <w:rPr>
          <w:b/>
          <w:bCs/>
          <w:sz w:val="16"/>
          <w:szCs w:val="16"/>
        </w:rPr>
        <w:t>Lock Granularity:</w:t>
      </w:r>
      <w:r w:rsidRPr="00206F00">
        <w:rPr>
          <w:sz w:val="16"/>
          <w:szCs w:val="16"/>
        </w:rPr>
        <w:t xml:space="preserve"> Reduce the scope and granularity of locks to minimize contention and the chance of deadlocks.</w:t>
      </w:r>
    </w:p>
    <w:p w14:paraId="79351A15" w14:textId="77777777" w:rsidR="003828B2" w:rsidRPr="00206F00" w:rsidRDefault="003828B2" w:rsidP="003828B2">
      <w:pPr>
        <w:rPr>
          <w:b/>
          <w:bCs/>
          <w:sz w:val="16"/>
          <w:szCs w:val="16"/>
        </w:rPr>
      </w:pPr>
      <w:r w:rsidRPr="00206F00">
        <w:rPr>
          <w:b/>
          <w:bCs/>
          <w:sz w:val="16"/>
          <w:szCs w:val="16"/>
        </w:rPr>
        <w:t>2. Performance Bottleneck</w:t>
      </w:r>
    </w:p>
    <w:p w14:paraId="05369763" w14:textId="77777777" w:rsidR="003828B2" w:rsidRPr="00206F00" w:rsidRDefault="003828B2" w:rsidP="003828B2">
      <w:pPr>
        <w:rPr>
          <w:sz w:val="16"/>
          <w:szCs w:val="16"/>
        </w:rPr>
      </w:pPr>
      <w:r w:rsidRPr="00206F00">
        <w:rPr>
          <w:b/>
          <w:bCs/>
          <w:sz w:val="16"/>
          <w:szCs w:val="16"/>
        </w:rPr>
        <w:t>Question:</w:t>
      </w:r>
      <w:r w:rsidRPr="00206F00">
        <w:rPr>
          <w:sz w:val="16"/>
          <w:szCs w:val="16"/>
        </w:rPr>
        <w:t xml:space="preserve"> You have a multithreaded application that is experiencing performance issues due to contention on a shared resource. How would you identify and address the performance bottleneck?</w:t>
      </w:r>
    </w:p>
    <w:p w14:paraId="1A5A58E7" w14:textId="77777777" w:rsidR="003828B2" w:rsidRPr="00206F00" w:rsidRDefault="003828B2" w:rsidP="003828B2">
      <w:pPr>
        <w:rPr>
          <w:sz w:val="16"/>
          <w:szCs w:val="16"/>
        </w:rPr>
      </w:pPr>
      <w:r w:rsidRPr="00206F00">
        <w:rPr>
          <w:b/>
          <w:bCs/>
          <w:sz w:val="16"/>
          <w:szCs w:val="16"/>
        </w:rPr>
        <w:t>Answer:</w:t>
      </w:r>
    </w:p>
    <w:p w14:paraId="171168A4" w14:textId="77777777" w:rsidR="003828B2" w:rsidRPr="00206F00" w:rsidRDefault="003828B2" w:rsidP="003828B2">
      <w:pPr>
        <w:numPr>
          <w:ilvl w:val="0"/>
          <w:numId w:val="14"/>
        </w:numPr>
        <w:spacing w:after="160" w:line="259" w:lineRule="auto"/>
        <w:rPr>
          <w:sz w:val="16"/>
          <w:szCs w:val="16"/>
        </w:rPr>
      </w:pPr>
      <w:r w:rsidRPr="00206F00">
        <w:rPr>
          <w:b/>
          <w:bCs/>
          <w:sz w:val="16"/>
          <w:szCs w:val="16"/>
        </w:rPr>
        <w:t>Diagnosis:</w:t>
      </w:r>
    </w:p>
    <w:p w14:paraId="11E82370" w14:textId="77777777" w:rsidR="003828B2" w:rsidRPr="00206F00" w:rsidRDefault="003828B2" w:rsidP="003828B2">
      <w:pPr>
        <w:numPr>
          <w:ilvl w:val="1"/>
          <w:numId w:val="14"/>
        </w:numPr>
        <w:spacing w:after="160" w:line="259" w:lineRule="auto"/>
        <w:rPr>
          <w:sz w:val="16"/>
          <w:szCs w:val="16"/>
        </w:rPr>
      </w:pPr>
      <w:r w:rsidRPr="00206F00">
        <w:rPr>
          <w:b/>
          <w:bCs/>
          <w:sz w:val="16"/>
          <w:szCs w:val="16"/>
        </w:rPr>
        <w:t>Profiling:</w:t>
      </w:r>
      <w:r w:rsidRPr="00206F00">
        <w:rPr>
          <w:sz w:val="16"/>
          <w:szCs w:val="16"/>
        </w:rPr>
        <w:t xml:space="preserve"> Use profiling tools like YourKit, JProfiler, or VisualVM to analyze thread contention and identify the methods or resources causing the bottleneck.</w:t>
      </w:r>
    </w:p>
    <w:p w14:paraId="11A43A96" w14:textId="77777777" w:rsidR="003828B2" w:rsidRPr="00206F00" w:rsidRDefault="003828B2" w:rsidP="003828B2">
      <w:pPr>
        <w:numPr>
          <w:ilvl w:val="1"/>
          <w:numId w:val="14"/>
        </w:numPr>
        <w:spacing w:after="160" w:line="259" w:lineRule="auto"/>
        <w:rPr>
          <w:sz w:val="16"/>
          <w:szCs w:val="16"/>
        </w:rPr>
      </w:pPr>
      <w:r w:rsidRPr="00206F00">
        <w:rPr>
          <w:b/>
          <w:bCs/>
          <w:sz w:val="16"/>
          <w:szCs w:val="16"/>
        </w:rPr>
        <w:t>Thread Dumps:</w:t>
      </w:r>
      <w:r w:rsidRPr="00206F00">
        <w:rPr>
          <w:sz w:val="16"/>
          <w:szCs w:val="16"/>
        </w:rPr>
        <w:t xml:space="preserve"> Take and analyze thread dumps to see where threads are spending their time and waiting.</w:t>
      </w:r>
    </w:p>
    <w:p w14:paraId="64683720" w14:textId="77777777" w:rsidR="003828B2" w:rsidRPr="00206F00" w:rsidRDefault="003828B2" w:rsidP="003828B2">
      <w:pPr>
        <w:numPr>
          <w:ilvl w:val="1"/>
          <w:numId w:val="14"/>
        </w:numPr>
        <w:spacing w:after="160" w:line="259" w:lineRule="auto"/>
        <w:rPr>
          <w:sz w:val="16"/>
          <w:szCs w:val="16"/>
        </w:rPr>
      </w:pPr>
      <w:r w:rsidRPr="00206F00">
        <w:rPr>
          <w:b/>
          <w:bCs/>
          <w:sz w:val="16"/>
          <w:szCs w:val="16"/>
        </w:rPr>
        <w:t>Locks and Contention:</w:t>
      </w:r>
      <w:r w:rsidRPr="00206F00">
        <w:rPr>
          <w:sz w:val="16"/>
          <w:szCs w:val="16"/>
        </w:rPr>
        <w:t xml:space="preserve"> Examine which locks are causing the most contention using jstack or similar tools.</w:t>
      </w:r>
    </w:p>
    <w:p w14:paraId="0D17AE08" w14:textId="77777777" w:rsidR="003828B2" w:rsidRPr="00206F00" w:rsidRDefault="003828B2" w:rsidP="003828B2">
      <w:pPr>
        <w:numPr>
          <w:ilvl w:val="0"/>
          <w:numId w:val="14"/>
        </w:numPr>
        <w:spacing w:after="160" w:line="259" w:lineRule="auto"/>
        <w:rPr>
          <w:sz w:val="16"/>
          <w:szCs w:val="16"/>
        </w:rPr>
      </w:pPr>
      <w:r w:rsidRPr="00206F00">
        <w:rPr>
          <w:b/>
          <w:bCs/>
          <w:sz w:val="16"/>
          <w:szCs w:val="16"/>
        </w:rPr>
        <w:t>Resolution:</w:t>
      </w:r>
    </w:p>
    <w:p w14:paraId="607C0F7E" w14:textId="77777777" w:rsidR="003828B2" w:rsidRPr="00206F00" w:rsidRDefault="003828B2" w:rsidP="003828B2">
      <w:pPr>
        <w:numPr>
          <w:ilvl w:val="1"/>
          <w:numId w:val="14"/>
        </w:numPr>
        <w:spacing w:after="160" w:line="259" w:lineRule="auto"/>
        <w:rPr>
          <w:sz w:val="16"/>
          <w:szCs w:val="16"/>
        </w:rPr>
      </w:pPr>
      <w:r w:rsidRPr="00206F00">
        <w:rPr>
          <w:b/>
          <w:bCs/>
          <w:sz w:val="16"/>
          <w:szCs w:val="16"/>
        </w:rPr>
        <w:t>Reduce Contention:</w:t>
      </w:r>
      <w:r w:rsidRPr="00206F00">
        <w:rPr>
          <w:sz w:val="16"/>
          <w:szCs w:val="16"/>
        </w:rPr>
        <w:t xml:space="preserve"> Minimize the use of shared resources or use concurrent collections (e.g., ConcurrentHashMap) that are designed to handle high contention.</w:t>
      </w:r>
    </w:p>
    <w:p w14:paraId="126B4385" w14:textId="77777777" w:rsidR="003828B2" w:rsidRPr="00206F00" w:rsidRDefault="003828B2" w:rsidP="003828B2">
      <w:pPr>
        <w:numPr>
          <w:ilvl w:val="1"/>
          <w:numId w:val="14"/>
        </w:numPr>
        <w:spacing w:after="160" w:line="259" w:lineRule="auto"/>
        <w:rPr>
          <w:sz w:val="16"/>
          <w:szCs w:val="16"/>
        </w:rPr>
      </w:pPr>
      <w:r w:rsidRPr="00206F00">
        <w:rPr>
          <w:b/>
          <w:bCs/>
          <w:sz w:val="16"/>
          <w:szCs w:val="16"/>
        </w:rPr>
        <w:t>Lock Splitting:</w:t>
      </w:r>
      <w:r w:rsidRPr="00206F00">
        <w:rPr>
          <w:sz w:val="16"/>
          <w:szCs w:val="16"/>
        </w:rPr>
        <w:t xml:space="preserve"> Split large locks into finer-grained locks to reduce contention.</w:t>
      </w:r>
    </w:p>
    <w:p w14:paraId="380A0AA0" w14:textId="77777777" w:rsidR="003828B2" w:rsidRPr="00206F00" w:rsidRDefault="003828B2" w:rsidP="003828B2">
      <w:pPr>
        <w:numPr>
          <w:ilvl w:val="1"/>
          <w:numId w:val="14"/>
        </w:numPr>
        <w:spacing w:after="160" w:line="259" w:lineRule="auto"/>
        <w:rPr>
          <w:sz w:val="16"/>
          <w:szCs w:val="16"/>
        </w:rPr>
      </w:pPr>
      <w:r w:rsidRPr="00206F00">
        <w:rPr>
          <w:b/>
          <w:bCs/>
          <w:sz w:val="16"/>
          <w:szCs w:val="16"/>
        </w:rPr>
        <w:t>Avoid Synchronization:</w:t>
      </w:r>
      <w:r w:rsidRPr="00206F00">
        <w:rPr>
          <w:sz w:val="16"/>
          <w:szCs w:val="16"/>
        </w:rPr>
        <w:t xml:space="preserve"> Use volatile variables or other synchronization primitives only when necessary to reduce overhead.</w:t>
      </w:r>
    </w:p>
    <w:p w14:paraId="744676A3" w14:textId="77777777" w:rsidR="003828B2" w:rsidRPr="00206F00" w:rsidRDefault="003828B2" w:rsidP="003828B2">
      <w:pPr>
        <w:rPr>
          <w:b/>
          <w:bCs/>
          <w:sz w:val="16"/>
          <w:szCs w:val="16"/>
        </w:rPr>
      </w:pPr>
      <w:r w:rsidRPr="00206F00">
        <w:rPr>
          <w:b/>
          <w:bCs/>
          <w:sz w:val="16"/>
          <w:szCs w:val="16"/>
        </w:rPr>
        <w:t>3. Thread Safety</w:t>
      </w:r>
    </w:p>
    <w:p w14:paraId="4E42353D" w14:textId="77777777" w:rsidR="003828B2" w:rsidRPr="00206F00" w:rsidRDefault="003828B2" w:rsidP="003828B2">
      <w:pPr>
        <w:rPr>
          <w:sz w:val="16"/>
          <w:szCs w:val="16"/>
        </w:rPr>
      </w:pPr>
      <w:r w:rsidRPr="00206F00">
        <w:rPr>
          <w:b/>
          <w:bCs/>
          <w:sz w:val="16"/>
          <w:szCs w:val="16"/>
        </w:rPr>
        <w:t>Question:</w:t>
      </w:r>
      <w:r w:rsidRPr="00206F00">
        <w:rPr>
          <w:sz w:val="16"/>
          <w:szCs w:val="16"/>
        </w:rPr>
        <w:t xml:space="preserve"> You are designing a class that will be accessed by multiple threads simultaneously. How would you ensure that the class is thread-safe?</w:t>
      </w:r>
    </w:p>
    <w:p w14:paraId="5D013FE6" w14:textId="77777777" w:rsidR="003828B2" w:rsidRPr="00206F00" w:rsidRDefault="003828B2" w:rsidP="003828B2">
      <w:pPr>
        <w:rPr>
          <w:sz w:val="16"/>
          <w:szCs w:val="16"/>
        </w:rPr>
      </w:pPr>
      <w:r w:rsidRPr="00206F00">
        <w:rPr>
          <w:b/>
          <w:bCs/>
          <w:sz w:val="16"/>
          <w:szCs w:val="16"/>
        </w:rPr>
        <w:t>Answer:</w:t>
      </w:r>
    </w:p>
    <w:p w14:paraId="13FD331F" w14:textId="77777777" w:rsidR="003828B2" w:rsidRPr="00206F00" w:rsidRDefault="003828B2" w:rsidP="003828B2">
      <w:pPr>
        <w:numPr>
          <w:ilvl w:val="0"/>
          <w:numId w:val="15"/>
        </w:numPr>
        <w:spacing w:after="160" w:line="259" w:lineRule="auto"/>
        <w:rPr>
          <w:sz w:val="16"/>
          <w:szCs w:val="16"/>
        </w:rPr>
      </w:pPr>
      <w:r w:rsidRPr="00206F00">
        <w:rPr>
          <w:b/>
          <w:bCs/>
          <w:sz w:val="16"/>
          <w:szCs w:val="16"/>
        </w:rPr>
        <w:t>Immutability:</w:t>
      </w:r>
      <w:r w:rsidRPr="00206F00">
        <w:rPr>
          <w:sz w:val="16"/>
          <w:szCs w:val="16"/>
        </w:rPr>
        <w:t xml:space="preserve"> Design the class to be immutable, if possible. Immutable objects are inherently thread-safe because their state cannot be modified once created.</w:t>
      </w:r>
    </w:p>
    <w:p w14:paraId="739EFA8F" w14:textId="77777777" w:rsidR="003828B2" w:rsidRPr="00206F00" w:rsidRDefault="003828B2" w:rsidP="003828B2">
      <w:pPr>
        <w:numPr>
          <w:ilvl w:val="0"/>
          <w:numId w:val="15"/>
        </w:numPr>
        <w:spacing w:after="160" w:line="259" w:lineRule="auto"/>
        <w:rPr>
          <w:sz w:val="16"/>
          <w:szCs w:val="16"/>
        </w:rPr>
      </w:pPr>
      <w:r w:rsidRPr="00206F00">
        <w:rPr>
          <w:b/>
          <w:bCs/>
          <w:sz w:val="16"/>
          <w:szCs w:val="16"/>
        </w:rPr>
        <w:t>Synchronization:</w:t>
      </w:r>
      <w:r w:rsidRPr="00206F00">
        <w:rPr>
          <w:sz w:val="16"/>
          <w:szCs w:val="16"/>
        </w:rPr>
        <w:t xml:space="preserve"> Use synchronization to protect critical sections of code that modify shared state. This can be done using the synchronized keyword or explicit locks (ReentrantLock).</w:t>
      </w:r>
    </w:p>
    <w:p w14:paraId="34FF3909" w14:textId="77777777" w:rsidR="003828B2" w:rsidRPr="00206F00" w:rsidRDefault="003828B2" w:rsidP="003828B2">
      <w:pPr>
        <w:numPr>
          <w:ilvl w:val="0"/>
          <w:numId w:val="15"/>
        </w:numPr>
        <w:spacing w:after="160" w:line="259" w:lineRule="auto"/>
        <w:rPr>
          <w:sz w:val="16"/>
          <w:szCs w:val="16"/>
        </w:rPr>
      </w:pPr>
      <w:r w:rsidRPr="00206F00">
        <w:rPr>
          <w:b/>
          <w:bCs/>
          <w:sz w:val="16"/>
          <w:szCs w:val="16"/>
        </w:rPr>
        <w:t>Concurrent Collections:</w:t>
      </w:r>
      <w:r w:rsidRPr="00206F00">
        <w:rPr>
          <w:sz w:val="16"/>
          <w:szCs w:val="16"/>
        </w:rPr>
        <w:t xml:space="preserve"> Use concurrent collections from the </w:t>
      </w:r>
      <w:proofErr w:type="gramStart"/>
      <w:r w:rsidRPr="00206F00">
        <w:rPr>
          <w:sz w:val="16"/>
          <w:szCs w:val="16"/>
        </w:rPr>
        <w:t>java.util</w:t>
      </w:r>
      <w:proofErr w:type="gramEnd"/>
      <w:r w:rsidRPr="00206F00">
        <w:rPr>
          <w:sz w:val="16"/>
          <w:szCs w:val="16"/>
        </w:rPr>
        <w:t>.concurrent package (e.g., ConcurrentHashMap, CopyOnWriteArrayList) for managing collections in a thread-safe manner.</w:t>
      </w:r>
    </w:p>
    <w:p w14:paraId="3E3BD620" w14:textId="77777777" w:rsidR="003828B2" w:rsidRPr="00206F00" w:rsidRDefault="003828B2" w:rsidP="003828B2">
      <w:pPr>
        <w:numPr>
          <w:ilvl w:val="0"/>
          <w:numId w:val="15"/>
        </w:numPr>
        <w:spacing w:after="160" w:line="259" w:lineRule="auto"/>
        <w:rPr>
          <w:sz w:val="16"/>
          <w:szCs w:val="16"/>
        </w:rPr>
      </w:pPr>
      <w:r w:rsidRPr="00206F00">
        <w:rPr>
          <w:b/>
          <w:bCs/>
          <w:sz w:val="16"/>
          <w:szCs w:val="16"/>
        </w:rPr>
        <w:t>Atomic Variables:</w:t>
      </w:r>
      <w:r w:rsidRPr="00206F00">
        <w:rPr>
          <w:sz w:val="16"/>
          <w:szCs w:val="16"/>
        </w:rPr>
        <w:t xml:space="preserve"> Use atomic variables (AtomicInteger, AtomicReference, etc.) for simple thread-safe operations on individual variables.</w:t>
      </w:r>
    </w:p>
    <w:p w14:paraId="18926AE2" w14:textId="77777777" w:rsidR="003828B2" w:rsidRPr="00206F00" w:rsidRDefault="003828B2" w:rsidP="003828B2">
      <w:pPr>
        <w:rPr>
          <w:b/>
          <w:bCs/>
          <w:sz w:val="16"/>
          <w:szCs w:val="16"/>
        </w:rPr>
      </w:pPr>
      <w:r w:rsidRPr="00206F00">
        <w:rPr>
          <w:b/>
          <w:bCs/>
          <w:sz w:val="16"/>
          <w:szCs w:val="16"/>
        </w:rPr>
        <w:t>4. Thread Interruption</w:t>
      </w:r>
    </w:p>
    <w:p w14:paraId="441B3119" w14:textId="77777777" w:rsidR="003828B2" w:rsidRPr="00206F00" w:rsidRDefault="003828B2" w:rsidP="003828B2">
      <w:pPr>
        <w:rPr>
          <w:sz w:val="16"/>
          <w:szCs w:val="16"/>
        </w:rPr>
      </w:pPr>
      <w:r w:rsidRPr="00206F00">
        <w:rPr>
          <w:b/>
          <w:bCs/>
          <w:sz w:val="16"/>
          <w:szCs w:val="16"/>
        </w:rPr>
        <w:t>Question:</w:t>
      </w:r>
      <w:r w:rsidRPr="00206F00">
        <w:rPr>
          <w:sz w:val="16"/>
          <w:szCs w:val="16"/>
        </w:rPr>
        <w:t xml:space="preserve"> How would you handle thread interruption in a long-running operation, and how would you ensure that the operation responds correctly to an interrupt signal?</w:t>
      </w:r>
    </w:p>
    <w:p w14:paraId="6237737B" w14:textId="77777777" w:rsidR="003828B2" w:rsidRPr="00206F00" w:rsidRDefault="003828B2" w:rsidP="003828B2">
      <w:pPr>
        <w:rPr>
          <w:sz w:val="16"/>
          <w:szCs w:val="16"/>
        </w:rPr>
      </w:pPr>
      <w:r w:rsidRPr="00206F00">
        <w:rPr>
          <w:b/>
          <w:bCs/>
          <w:sz w:val="16"/>
          <w:szCs w:val="16"/>
        </w:rPr>
        <w:lastRenderedPageBreak/>
        <w:t>Answer:</w:t>
      </w:r>
    </w:p>
    <w:p w14:paraId="04562901" w14:textId="77777777" w:rsidR="003828B2" w:rsidRPr="00206F00" w:rsidRDefault="003828B2" w:rsidP="003828B2">
      <w:pPr>
        <w:numPr>
          <w:ilvl w:val="0"/>
          <w:numId w:val="16"/>
        </w:numPr>
        <w:spacing w:after="160" w:line="259" w:lineRule="auto"/>
        <w:rPr>
          <w:sz w:val="16"/>
          <w:szCs w:val="16"/>
        </w:rPr>
      </w:pPr>
      <w:r w:rsidRPr="00206F00">
        <w:rPr>
          <w:b/>
          <w:bCs/>
          <w:sz w:val="16"/>
          <w:szCs w:val="16"/>
        </w:rPr>
        <w:t>Handling Interruption:</w:t>
      </w:r>
    </w:p>
    <w:p w14:paraId="786FAD61" w14:textId="77777777" w:rsidR="003828B2" w:rsidRPr="00206F00" w:rsidRDefault="003828B2" w:rsidP="003828B2">
      <w:pPr>
        <w:numPr>
          <w:ilvl w:val="1"/>
          <w:numId w:val="16"/>
        </w:numPr>
        <w:spacing w:after="160" w:line="259" w:lineRule="auto"/>
        <w:rPr>
          <w:sz w:val="16"/>
          <w:szCs w:val="16"/>
        </w:rPr>
      </w:pPr>
      <w:r w:rsidRPr="00206F00">
        <w:rPr>
          <w:b/>
          <w:bCs/>
          <w:sz w:val="16"/>
          <w:szCs w:val="16"/>
        </w:rPr>
        <w:t>Check for Interrupts:</w:t>
      </w:r>
      <w:r w:rsidRPr="00206F00">
        <w:rPr>
          <w:sz w:val="16"/>
          <w:szCs w:val="16"/>
        </w:rPr>
        <w:t xml:space="preserve"> Periodically check the thread’s interrupt status using Thread.interrupted() or Thread.currentThread(</w:t>
      </w:r>
      <w:proofErr w:type="gramStart"/>
      <w:r w:rsidRPr="00206F00">
        <w:rPr>
          <w:sz w:val="16"/>
          <w:szCs w:val="16"/>
        </w:rPr>
        <w:t>).isInterrupted</w:t>
      </w:r>
      <w:proofErr w:type="gramEnd"/>
      <w:r w:rsidRPr="00206F00">
        <w:rPr>
          <w:sz w:val="16"/>
          <w:szCs w:val="16"/>
        </w:rPr>
        <w:t>(), and exit gracefully if an interrupt is detected.</w:t>
      </w:r>
    </w:p>
    <w:p w14:paraId="6F5B4DE8" w14:textId="77777777" w:rsidR="003828B2" w:rsidRPr="00206F00" w:rsidRDefault="003828B2" w:rsidP="003828B2">
      <w:pPr>
        <w:numPr>
          <w:ilvl w:val="1"/>
          <w:numId w:val="16"/>
        </w:numPr>
        <w:spacing w:after="160" w:line="259" w:lineRule="auto"/>
        <w:rPr>
          <w:sz w:val="16"/>
          <w:szCs w:val="16"/>
        </w:rPr>
      </w:pPr>
      <w:r w:rsidRPr="00206F00">
        <w:rPr>
          <w:b/>
          <w:bCs/>
          <w:sz w:val="16"/>
          <w:szCs w:val="16"/>
        </w:rPr>
        <w:t>Catch InterruptedException:</w:t>
      </w:r>
      <w:r w:rsidRPr="00206F00">
        <w:rPr>
          <w:sz w:val="16"/>
          <w:szCs w:val="16"/>
        </w:rPr>
        <w:t xml:space="preserve"> Properly handle InterruptedException in code that may throw this exception, such as blocking operations (Thread.sleep(), </w:t>
      </w:r>
      <w:proofErr w:type="gramStart"/>
      <w:r w:rsidRPr="00206F00">
        <w:rPr>
          <w:sz w:val="16"/>
          <w:szCs w:val="16"/>
        </w:rPr>
        <w:t>wait(</w:t>
      </w:r>
      <w:proofErr w:type="gramEnd"/>
      <w:r w:rsidRPr="00206F00">
        <w:rPr>
          <w:sz w:val="16"/>
          <w:szCs w:val="16"/>
        </w:rPr>
        <w:t>), join(), etc.).</w:t>
      </w:r>
    </w:p>
    <w:p w14:paraId="1CC8BE3C" w14:textId="77777777" w:rsidR="003828B2" w:rsidRPr="00206F00" w:rsidRDefault="003828B2" w:rsidP="003828B2">
      <w:pPr>
        <w:numPr>
          <w:ilvl w:val="1"/>
          <w:numId w:val="16"/>
        </w:numPr>
        <w:spacing w:after="160" w:line="259" w:lineRule="auto"/>
        <w:rPr>
          <w:sz w:val="16"/>
          <w:szCs w:val="16"/>
        </w:rPr>
      </w:pPr>
      <w:r w:rsidRPr="00206F00">
        <w:rPr>
          <w:b/>
          <w:bCs/>
          <w:sz w:val="16"/>
          <w:szCs w:val="16"/>
        </w:rPr>
        <w:t>Clean Up:</w:t>
      </w:r>
      <w:r w:rsidRPr="00206F00">
        <w:rPr>
          <w:sz w:val="16"/>
          <w:szCs w:val="16"/>
        </w:rPr>
        <w:t xml:space="preserve"> Ensure that any resources or locks are properly released before terminating the thread to prevent resource leaks or deadlocks.</w:t>
      </w:r>
    </w:p>
    <w:p w14:paraId="5C36CE80" w14:textId="77777777" w:rsidR="003828B2" w:rsidRPr="00206F00" w:rsidRDefault="003828B2" w:rsidP="003828B2">
      <w:pPr>
        <w:numPr>
          <w:ilvl w:val="0"/>
          <w:numId w:val="16"/>
        </w:numPr>
        <w:spacing w:after="160" w:line="259" w:lineRule="auto"/>
        <w:rPr>
          <w:sz w:val="16"/>
          <w:szCs w:val="16"/>
        </w:rPr>
      </w:pPr>
      <w:r w:rsidRPr="00206F00">
        <w:rPr>
          <w:b/>
          <w:bCs/>
          <w:sz w:val="16"/>
          <w:szCs w:val="16"/>
        </w:rPr>
        <w:t>Graceful Termination:</w:t>
      </w:r>
    </w:p>
    <w:p w14:paraId="3D9CE203" w14:textId="77777777" w:rsidR="003828B2" w:rsidRPr="00206F00" w:rsidRDefault="003828B2" w:rsidP="003828B2">
      <w:pPr>
        <w:numPr>
          <w:ilvl w:val="1"/>
          <w:numId w:val="16"/>
        </w:numPr>
        <w:spacing w:after="160" w:line="259" w:lineRule="auto"/>
        <w:rPr>
          <w:sz w:val="16"/>
          <w:szCs w:val="16"/>
        </w:rPr>
      </w:pPr>
      <w:r w:rsidRPr="00206F00">
        <w:rPr>
          <w:b/>
          <w:bCs/>
          <w:sz w:val="16"/>
          <w:szCs w:val="16"/>
        </w:rPr>
        <w:t>Flags:</w:t>
      </w:r>
      <w:r w:rsidRPr="00206F00">
        <w:rPr>
          <w:sz w:val="16"/>
          <w:szCs w:val="16"/>
        </w:rPr>
        <w:t xml:space="preserve"> Use a volatile boolean flag to indicate that a thread should stop its operation. Threads should periodically check this flag and exit if it is set.</w:t>
      </w:r>
    </w:p>
    <w:p w14:paraId="46975AF1" w14:textId="77777777" w:rsidR="003828B2" w:rsidRPr="00206F00" w:rsidRDefault="003828B2" w:rsidP="003828B2">
      <w:pPr>
        <w:numPr>
          <w:ilvl w:val="1"/>
          <w:numId w:val="16"/>
        </w:numPr>
        <w:spacing w:after="160" w:line="259" w:lineRule="auto"/>
        <w:rPr>
          <w:sz w:val="16"/>
          <w:szCs w:val="16"/>
        </w:rPr>
      </w:pPr>
      <w:r w:rsidRPr="00206F00">
        <w:rPr>
          <w:b/>
          <w:bCs/>
          <w:sz w:val="16"/>
          <w:szCs w:val="16"/>
        </w:rPr>
        <w:t>Timeouts:</w:t>
      </w:r>
      <w:r w:rsidRPr="00206F00">
        <w:rPr>
          <w:sz w:val="16"/>
          <w:szCs w:val="16"/>
        </w:rPr>
        <w:t xml:space="preserve"> For blocking operations, use timeouts to avoid indefinite waiting.</w:t>
      </w:r>
    </w:p>
    <w:p w14:paraId="37889ED3" w14:textId="77777777" w:rsidR="003828B2" w:rsidRPr="00206F00" w:rsidRDefault="003828B2" w:rsidP="003828B2">
      <w:pPr>
        <w:rPr>
          <w:b/>
          <w:bCs/>
          <w:sz w:val="16"/>
          <w:szCs w:val="16"/>
        </w:rPr>
      </w:pPr>
      <w:r w:rsidRPr="00206F00">
        <w:rPr>
          <w:b/>
          <w:bCs/>
          <w:sz w:val="16"/>
          <w:szCs w:val="16"/>
        </w:rPr>
        <w:t>5. Thread Pool Management</w:t>
      </w:r>
    </w:p>
    <w:p w14:paraId="0F41E53D" w14:textId="77777777" w:rsidR="003828B2" w:rsidRPr="00206F00" w:rsidRDefault="003828B2" w:rsidP="003828B2">
      <w:pPr>
        <w:rPr>
          <w:sz w:val="16"/>
          <w:szCs w:val="16"/>
        </w:rPr>
      </w:pPr>
      <w:r w:rsidRPr="00206F00">
        <w:rPr>
          <w:b/>
          <w:bCs/>
          <w:sz w:val="16"/>
          <w:szCs w:val="16"/>
        </w:rPr>
        <w:t>Question:</w:t>
      </w:r>
      <w:r w:rsidRPr="00206F00">
        <w:rPr>
          <w:sz w:val="16"/>
          <w:szCs w:val="16"/>
        </w:rPr>
        <w:t xml:space="preserve"> You are using a thread pool to manage </w:t>
      </w:r>
      <w:proofErr w:type="gramStart"/>
      <w:r w:rsidRPr="00206F00">
        <w:rPr>
          <w:sz w:val="16"/>
          <w:szCs w:val="16"/>
        </w:rPr>
        <w:t>a large number of</w:t>
      </w:r>
      <w:proofErr w:type="gramEnd"/>
      <w:r w:rsidRPr="00206F00">
        <w:rPr>
          <w:sz w:val="16"/>
          <w:szCs w:val="16"/>
        </w:rPr>
        <w:t xml:space="preserve"> tasks, but you notice that tasks are not being processed efficiently. What strategies would you use to optimize thread pool performance?</w:t>
      </w:r>
    </w:p>
    <w:p w14:paraId="6E040DCE" w14:textId="77777777" w:rsidR="003828B2" w:rsidRPr="00206F00" w:rsidRDefault="003828B2" w:rsidP="003828B2">
      <w:pPr>
        <w:rPr>
          <w:sz w:val="16"/>
          <w:szCs w:val="16"/>
        </w:rPr>
      </w:pPr>
      <w:r w:rsidRPr="00206F00">
        <w:rPr>
          <w:b/>
          <w:bCs/>
          <w:sz w:val="16"/>
          <w:szCs w:val="16"/>
        </w:rPr>
        <w:t>Answer:</w:t>
      </w:r>
    </w:p>
    <w:p w14:paraId="2C927DF7" w14:textId="77777777" w:rsidR="003828B2" w:rsidRPr="00206F00" w:rsidRDefault="003828B2" w:rsidP="003828B2">
      <w:pPr>
        <w:numPr>
          <w:ilvl w:val="0"/>
          <w:numId w:val="17"/>
        </w:numPr>
        <w:spacing w:after="160" w:line="259" w:lineRule="auto"/>
        <w:rPr>
          <w:sz w:val="16"/>
          <w:szCs w:val="16"/>
        </w:rPr>
      </w:pPr>
      <w:r w:rsidRPr="00206F00">
        <w:rPr>
          <w:b/>
          <w:bCs/>
          <w:sz w:val="16"/>
          <w:szCs w:val="16"/>
        </w:rPr>
        <w:t>Adjust Pool Size:</w:t>
      </w:r>
      <w:r w:rsidRPr="00206F00">
        <w:rPr>
          <w:sz w:val="16"/>
          <w:szCs w:val="16"/>
        </w:rPr>
        <w:t xml:space="preserve"> Tune the size of the thread pool to match the workload and system resources. Use ThreadPoolExecutor to configure core and maximum pool sizes based on task characteristics and available hardware.</w:t>
      </w:r>
    </w:p>
    <w:p w14:paraId="0AF73663" w14:textId="77777777" w:rsidR="003828B2" w:rsidRPr="00206F00" w:rsidRDefault="003828B2" w:rsidP="003828B2">
      <w:pPr>
        <w:numPr>
          <w:ilvl w:val="0"/>
          <w:numId w:val="17"/>
        </w:numPr>
        <w:spacing w:after="160" w:line="259" w:lineRule="auto"/>
        <w:rPr>
          <w:sz w:val="16"/>
          <w:szCs w:val="16"/>
        </w:rPr>
      </w:pPr>
      <w:r w:rsidRPr="00206F00">
        <w:rPr>
          <w:b/>
          <w:bCs/>
          <w:sz w:val="16"/>
          <w:szCs w:val="16"/>
        </w:rPr>
        <w:t>Task Queuing:</w:t>
      </w:r>
      <w:r w:rsidRPr="00206F00">
        <w:rPr>
          <w:sz w:val="16"/>
          <w:szCs w:val="16"/>
        </w:rPr>
        <w:t xml:space="preserve"> Choose an appropriate queue type (LinkedBlockingQueue, ArrayBlockingQueue, etc.) based on task submission and processing patterns. Ensure the queue size and behavior align with workload requirements.</w:t>
      </w:r>
    </w:p>
    <w:p w14:paraId="48EE3CA5" w14:textId="77777777" w:rsidR="003828B2" w:rsidRPr="00206F00" w:rsidRDefault="003828B2" w:rsidP="003828B2">
      <w:pPr>
        <w:numPr>
          <w:ilvl w:val="0"/>
          <w:numId w:val="17"/>
        </w:numPr>
        <w:spacing w:after="160" w:line="259" w:lineRule="auto"/>
        <w:rPr>
          <w:sz w:val="16"/>
          <w:szCs w:val="16"/>
        </w:rPr>
      </w:pPr>
      <w:r w:rsidRPr="00206F00">
        <w:rPr>
          <w:b/>
          <w:bCs/>
          <w:sz w:val="16"/>
          <w:szCs w:val="16"/>
        </w:rPr>
        <w:t>Monitor and Tune:</w:t>
      </w:r>
      <w:r w:rsidRPr="00206F00">
        <w:rPr>
          <w:sz w:val="16"/>
          <w:szCs w:val="16"/>
        </w:rPr>
        <w:t xml:space="preserve"> Monitor thread pool performance using metrics and logs to identify bottlenecks. Adjust pool settings dynamically if needed based on observed performance.</w:t>
      </w:r>
    </w:p>
    <w:p w14:paraId="7699671F" w14:textId="77777777" w:rsidR="003828B2" w:rsidRPr="00206F00" w:rsidRDefault="003828B2" w:rsidP="003828B2">
      <w:pPr>
        <w:numPr>
          <w:ilvl w:val="0"/>
          <w:numId w:val="17"/>
        </w:numPr>
        <w:spacing w:after="160" w:line="259" w:lineRule="auto"/>
        <w:rPr>
          <w:sz w:val="16"/>
          <w:szCs w:val="16"/>
        </w:rPr>
      </w:pPr>
      <w:r w:rsidRPr="00206F00">
        <w:rPr>
          <w:b/>
          <w:bCs/>
          <w:sz w:val="16"/>
          <w:szCs w:val="16"/>
        </w:rPr>
        <w:t>Use ExecutorService:</w:t>
      </w:r>
      <w:r w:rsidRPr="00206F00">
        <w:rPr>
          <w:sz w:val="16"/>
          <w:szCs w:val="16"/>
        </w:rPr>
        <w:t xml:space="preserve"> Utilize high-level concurrency utilities like ExecutorService and its implementations (FixedThreadPool, CachedThreadPool, etc.) to manage and optimize thread pool behavior.</w:t>
      </w:r>
    </w:p>
    <w:p w14:paraId="761600A7" w14:textId="77777777" w:rsidR="003828B2" w:rsidRPr="00206F00" w:rsidRDefault="003828B2" w:rsidP="003828B2">
      <w:pPr>
        <w:rPr>
          <w:b/>
          <w:bCs/>
          <w:sz w:val="16"/>
          <w:szCs w:val="16"/>
        </w:rPr>
      </w:pPr>
      <w:r w:rsidRPr="00206F00">
        <w:rPr>
          <w:b/>
          <w:bCs/>
          <w:sz w:val="16"/>
          <w:szCs w:val="16"/>
        </w:rPr>
        <w:t>6. Handling Race Conditions</w:t>
      </w:r>
    </w:p>
    <w:p w14:paraId="4523F231" w14:textId="77777777" w:rsidR="003828B2" w:rsidRPr="00206F00" w:rsidRDefault="003828B2" w:rsidP="003828B2">
      <w:pPr>
        <w:rPr>
          <w:sz w:val="16"/>
          <w:szCs w:val="16"/>
        </w:rPr>
      </w:pPr>
      <w:r w:rsidRPr="00206F00">
        <w:rPr>
          <w:b/>
          <w:bCs/>
          <w:sz w:val="16"/>
          <w:szCs w:val="16"/>
        </w:rPr>
        <w:t>Question:</w:t>
      </w:r>
      <w:r w:rsidRPr="00206F00">
        <w:rPr>
          <w:sz w:val="16"/>
          <w:szCs w:val="16"/>
        </w:rPr>
        <w:t xml:space="preserve"> You have identified a race condition in your multithreaded application that results in inconsistent state. How would you resolve this issue?</w:t>
      </w:r>
    </w:p>
    <w:p w14:paraId="0F0F0E75" w14:textId="77777777" w:rsidR="003828B2" w:rsidRPr="00206F00" w:rsidRDefault="003828B2" w:rsidP="003828B2">
      <w:pPr>
        <w:rPr>
          <w:sz w:val="16"/>
          <w:szCs w:val="16"/>
        </w:rPr>
      </w:pPr>
      <w:r w:rsidRPr="00206F00">
        <w:rPr>
          <w:b/>
          <w:bCs/>
          <w:sz w:val="16"/>
          <w:szCs w:val="16"/>
        </w:rPr>
        <w:t>Answer:</w:t>
      </w:r>
    </w:p>
    <w:p w14:paraId="4FAA4B03" w14:textId="77777777" w:rsidR="003828B2" w:rsidRPr="00206F00" w:rsidRDefault="003828B2" w:rsidP="003828B2">
      <w:pPr>
        <w:numPr>
          <w:ilvl w:val="0"/>
          <w:numId w:val="18"/>
        </w:numPr>
        <w:spacing w:after="160" w:line="259" w:lineRule="auto"/>
        <w:rPr>
          <w:sz w:val="16"/>
          <w:szCs w:val="16"/>
        </w:rPr>
      </w:pPr>
      <w:r w:rsidRPr="00206F00">
        <w:rPr>
          <w:b/>
          <w:bCs/>
          <w:sz w:val="16"/>
          <w:szCs w:val="16"/>
        </w:rPr>
        <w:t>Identify Critical Sections:</w:t>
      </w:r>
      <w:r w:rsidRPr="00206F00">
        <w:rPr>
          <w:sz w:val="16"/>
          <w:szCs w:val="16"/>
        </w:rPr>
        <w:t xml:space="preserve"> Identify and isolate the critical sections of code where shared resources are accessed or modified.</w:t>
      </w:r>
    </w:p>
    <w:p w14:paraId="530C87E2" w14:textId="77777777" w:rsidR="003828B2" w:rsidRPr="00206F00" w:rsidRDefault="003828B2" w:rsidP="003828B2">
      <w:pPr>
        <w:numPr>
          <w:ilvl w:val="0"/>
          <w:numId w:val="18"/>
        </w:numPr>
        <w:spacing w:after="160" w:line="259" w:lineRule="auto"/>
        <w:rPr>
          <w:sz w:val="16"/>
          <w:szCs w:val="16"/>
        </w:rPr>
      </w:pPr>
      <w:r w:rsidRPr="00206F00">
        <w:rPr>
          <w:b/>
          <w:bCs/>
          <w:sz w:val="16"/>
          <w:szCs w:val="16"/>
        </w:rPr>
        <w:t>Use Synchronization:</w:t>
      </w:r>
      <w:r w:rsidRPr="00206F00">
        <w:rPr>
          <w:sz w:val="16"/>
          <w:szCs w:val="16"/>
        </w:rPr>
        <w:t xml:space="preserve"> Apply synchronization mechanisms (e.g., synchronized blocks, ReentrantLock) to ensure that only one thread can access the critical section at a time.</w:t>
      </w:r>
    </w:p>
    <w:p w14:paraId="22C5C21E" w14:textId="77777777" w:rsidR="003828B2" w:rsidRPr="00206F00" w:rsidRDefault="003828B2" w:rsidP="003828B2">
      <w:pPr>
        <w:numPr>
          <w:ilvl w:val="0"/>
          <w:numId w:val="18"/>
        </w:numPr>
        <w:spacing w:after="160" w:line="259" w:lineRule="auto"/>
        <w:rPr>
          <w:sz w:val="16"/>
          <w:szCs w:val="16"/>
        </w:rPr>
      </w:pPr>
      <w:r w:rsidRPr="00206F00">
        <w:rPr>
          <w:b/>
          <w:bCs/>
          <w:sz w:val="16"/>
          <w:szCs w:val="16"/>
        </w:rPr>
        <w:t>Atomic Operations:</w:t>
      </w:r>
      <w:r w:rsidRPr="00206F00">
        <w:rPr>
          <w:sz w:val="16"/>
          <w:szCs w:val="16"/>
        </w:rPr>
        <w:t xml:space="preserve"> Use atomic classes from </w:t>
      </w:r>
      <w:proofErr w:type="gramStart"/>
      <w:r w:rsidRPr="00206F00">
        <w:rPr>
          <w:sz w:val="16"/>
          <w:szCs w:val="16"/>
        </w:rPr>
        <w:t>java.util</w:t>
      </w:r>
      <w:proofErr w:type="gramEnd"/>
      <w:r w:rsidRPr="00206F00">
        <w:rPr>
          <w:sz w:val="16"/>
          <w:szCs w:val="16"/>
        </w:rPr>
        <w:t>.concurrent.atomic for operations on individual variables to ensure thread-safe updates.</w:t>
      </w:r>
    </w:p>
    <w:p w14:paraId="17B4CAA6" w14:textId="77777777" w:rsidR="003828B2" w:rsidRPr="00206F00" w:rsidRDefault="003828B2" w:rsidP="003828B2">
      <w:pPr>
        <w:numPr>
          <w:ilvl w:val="0"/>
          <w:numId w:val="18"/>
        </w:numPr>
        <w:spacing w:after="160" w:line="259" w:lineRule="auto"/>
        <w:rPr>
          <w:sz w:val="16"/>
          <w:szCs w:val="16"/>
        </w:rPr>
      </w:pPr>
      <w:r w:rsidRPr="00206F00">
        <w:rPr>
          <w:b/>
          <w:bCs/>
          <w:sz w:val="16"/>
          <w:szCs w:val="16"/>
        </w:rPr>
        <w:t>Double-Check Logic:</w:t>
      </w:r>
      <w:r w:rsidRPr="00206F00">
        <w:rPr>
          <w:sz w:val="16"/>
          <w:szCs w:val="16"/>
        </w:rPr>
        <w:t xml:space="preserve"> Review the logic of your code to ensure that proper locking is </w:t>
      </w:r>
      <w:proofErr w:type="gramStart"/>
      <w:r w:rsidRPr="00206F00">
        <w:rPr>
          <w:sz w:val="16"/>
          <w:szCs w:val="16"/>
        </w:rPr>
        <w:t>applied</w:t>
      </w:r>
      <w:proofErr w:type="gramEnd"/>
      <w:r w:rsidRPr="00206F00">
        <w:rPr>
          <w:sz w:val="16"/>
          <w:szCs w:val="16"/>
        </w:rPr>
        <w:t xml:space="preserve"> and that shared data is accessed in a controlled manner.</w:t>
      </w:r>
    </w:p>
    <w:p w14:paraId="0DCEFC4D" w14:textId="77777777" w:rsidR="003828B2" w:rsidRPr="00206F00" w:rsidRDefault="003828B2" w:rsidP="003828B2">
      <w:pPr>
        <w:rPr>
          <w:b/>
          <w:bCs/>
          <w:sz w:val="16"/>
          <w:szCs w:val="16"/>
        </w:rPr>
      </w:pPr>
      <w:r w:rsidRPr="00206F00">
        <w:rPr>
          <w:b/>
          <w:bCs/>
          <w:sz w:val="16"/>
          <w:szCs w:val="16"/>
        </w:rPr>
        <w:t>7. Producer-Consumer Problem</w:t>
      </w:r>
    </w:p>
    <w:p w14:paraId="58B1E013" w14:textId="77777777" w:rsidR="003828B2" w:rsidRPr="00206F00" w:rsidRDefault="003828B2" w:rsidP="003828B2">
      <w:pPr>
        <w:rPr>
          <w:sz w:val="16"/>
          <w:szCs w:val="16"/>
        </w:rPr>
      </w:pPr>
      <w:r w:rsidRPr="00206F00">
        <w:rPr>
          <w:b/>
          <w:bCs/>
          <w:sz w:val="16"/>
          <w:szCs w:val="16"/>
        </w:rPr>
        <w:t>Question:</w:t>
      </w:r>
      <w:r w:rsidRPr="00206F00">
        <w:rPr>
          <w:sz w:val="16"/>
          <w:szCs w:val="16"/>
        </w:rPr>
        <w:t xml:space="preserve"> You need to implement a producer-consumer pattern in a multi-threaded application. How would you approach this problem to ensure efficient and thread-safe communication between producers and consumers?</w:t>
      </w:r>
    </w:p>
    <w:p w14:paraId="3AEE2B65" w14:textId="77777777" w:rsidR="003828B2" w:rsidRPr="00206F00" w:rsidRDefault="003828B2" w:rsidP="003828B2">
      <w:pPr>
        <w:rPr>
          <w:sz w:val="16"/>
          <w:szCs w:val="16"/>
        </w:rPr>
      </w:pPr>
      <w:r w:rsidRPr="00206F00">
        <w:rPr>
          <w:b/>
          <w:bCs/>
          <w:sz w:val="16"/>
          <w:szCs w:val="16"/>
        </w:rPr>
        <w:lastRenderedPageBreak/>
        <w:t>Answer:</w:t>
      </w:r>
    </w:p>
    <w:p w14:paraId="5E038A25" w14:textId="77777777" w:rsidR="003828B2" w:rsidRPr="00206F00" w:rsidRDefault="003828B2" w:rsidP="003828B2">
      <w:pPr>
        <w:numPr>
          <w:ilvl w:val="0"/>
          <w:numId w:val="19"/>
        </w:numPr>
        <w:spacing w:after="160" w:line="259" w:lineRule="auto"/>
        <w:rPr>
          <w:sz w:val="16"/>
          <w:szCs w:val="16"/>
        </w:rPr>
      </w:pPr>
      <w:r w:rsidRPr="00206F00">
        <w:rPr>
          <w:b/>
          <w:bCs/>
          <w:sz w:val="16"/>
          <w:szCs w:val="16"/>
        </w:rPr>
        <w:t>Use Blocking Queues:</w:t>
      </w:r>
      <w:r w:rsidRPr="00206F00">
        <w:rPr>
          <w:sz w:val="16"/>
          <w:szCs w:val="16"/>
        </w:rPr>
        <w:t xml:space="preserve"> Utilize a blocking queue implementation (e.g., ArrayBlockingQueue, LinkedBlockingQueue) to facilitate thread-safe communication between producers and consumers. The queue handles synchronization and waiting for the producers and consumers.</w:t>
      </w:r>
    </w:p>
    <w:p w14:paraId="48D7A015" w14:textId="77777777" w:rsidR="003828B2" w:rsidRPr="00206F00" w:rsidRDefault="003828B2" w:rsidP="003828B2">
      <w:pPr>
        <w:numPr>
          <w:ilvl w:val="0"/>
          <w:numId w:val="19"/>
        </w:numPr>
        <w:spacing w:after="160" w:line="259" w:lineRule="auto"/>
        <w:rPr>
          <w:sz w:val="16"/>
          <w:szCs w:val="16"/>
        </w:rPr>
      </w:pPr>
      <w:r w:rsidRPr="00206F00">
        <w:rPr>
          <w:b/>
          <w:bCs/>
          <w:sz w:val="16"/>
          <w:szCs w:val="16"/>
        </w:rPr>
        <w:t>Define Limits:</w:t>
      </w:r>
      <w:r w:rsidRPr="00206F00">
        <w:rPr>
          <w:sz w:val="16"/>
          <w:szCs w:val="16"/>
        </w:rPr>
        <w:t xml:space="preserve"> Set appropriate capacity limits for the queue to avoid excessive memory usage and to control the rate of production and consumption.</w:t>
      </w:r>
    </w:p>
    <w:p w14:paraId="13251C06" w14:textId="77777777" w:rsidR="003828B2" w:rsidRPr="00206F00" w:rsidRDefault="003828B2" w:rsidP="003828B2">
      <w:pPr>
        <w:numPr>
          <w:ilvl w:val="0"/>
          <w:numId w:val="19"/>
        </w:numPr>
        <w:spacing w:after="160" w:line="259" w:lineRule="auto"/>
        <w:rPr>
          <w:sz w:val="16"/>
          <w:szCs w:val="16"/>
        </w:rPr>
      </w:pPr>
      <w:r w:rsidRPr="00206F00">
        <w:rPr>
          <w:b/>
          <w:bCs/>
          <w:sz w:val="16"/>
          <w:szCs w:val="16"/>
        </w:rPr>
        <w:t>Handle Exceptions:</w:t>
      </w:r>
      <w:r w:rsidRPr="00206F00">
        <w:rPr>
          <w:sz w:val="16"/>
          <w:szCs w:val="16"/>
        </w:rPr>
        <w:t xml:space="preserve"> Ensure that producers and consumers handle exceptions properly and do not terminate unexpectedly.</w:t>
      </w:r>
    </w:p>
    <w:p w14:paraId="11B0D638" w14:textId="77777777" w:rsidR="003828B2" w:rsidRPr="00206F00" w:rsidRDefault="003828B2" w:rsidP="003828B2">
      <w:pPr>
        <w:numPr>
          <w:ilvl w:val="0"/>
          <w:numId w:val="19"/>
        </w:numPr>
        <w:spacing w:after="160" w:line="259" w:lineRule="auto"/>
        <w:rPr>
          <w:sz w:val="16"/>
          <w:szCs w:val="16"/>
        </w:rPr>
      </w:pPr>
      <w:r w:rsidRPr="00206F00">
        <w:rPr>
          <w:b/>
          <w:bCs/>
          <w:sz w:val="16"/>
          <w:szCs w:val="16"/>
        </w:rPr>
        <w:t>Optimize Throughput:</w:t>
      </w:r>
      <w:r w:rsidRPr="00206F00">
        <w:rPr>
          <w:sz w:val="16"/>
          <w:szCs w:val="16"/>
        </w:rPr>
        <w:t xml:space="preserve"> Tune the queue and thread pool sizes based on the expected workload to balance throughput and resource utilization.</w:t>
      </w:r>
    </w:p>
    <w:p w14:paraId="4816D31F" w14:textId="77777777" w:rsidR="003828B2" w:rsidRPr="00206F00" w:rsidRDefault="003828B2" w:rsidP="003828B2">
      <w:pPr>
        <w:rPr>
          <w:b/>
          <w:bCs/>
          <w:sz w:val="16"/>
          <w:szCs w:val="16"/>
        </w:rPr>
      </w:pPr>
      <w:r w:rsidRPr="00206F00">
        <w:rPr>
          <w:b/>
          <w:bCs/>
          <w:sz w:val="16"/>
          <w:szCs w:val="16"/>
        </w:rPr>
        <w:t>8. Synchronizing Access to Shared Resources</w:t>
      </w:r>
    </w:p>
    <w:p w14:paraId="2EAE2F9E" w14:textId="77777777" w:rsidR="003828B2" w:rsidRPr="00206F00" w:rsidRDefault="003828B2" w:rsidP="003828B2">
      <w:pPr>
        <w:rPr>
          <w:sz w:val="16"/>
          <w:szCs w:val="16"/>
        </w:rPr>
      </w:pPr>
      <w:r w:rsidRPr="00206F00">
        <w:rPr>
          <w:b/>
          <w:bCs/>
          <w:sz w:val="16"/>
          <w:szCs w:val="16"/>
        </w:rPr>
        <w:t>Question:</w:t>
      </w:r>
      <w:r w:rsidRPr="00206F00">
        <w:rPr>
          <w:sz w:val="16"/>
          <w:szCs w:val="16"/>
        </w:rPr>
        <w:t xml:space="preserve"> You have a shared resource that needs to be accessed by multiple threads. How would you synchronize access to ensure data consistency and avoid concurrency issues?</w:t>
      </w:r>
    </w:p>
    <w:p w14:paraId="6B6594B1" w14:textId="77777777" w:rsidR="003828B2" w:rsidRPr="00206F00" w:rsidRDefault="003828B2" w:rsidP="003828B2">
      <w:pPr>
        <w:rPr>
          <w:sz w:val="16"/>
          <w:szCs w:val="16"/>
        </w:rPr>
      </w:pPr>
      <w:r w:rsidRPr="00206F00">
        <w:rPr>
          <w:b/>
          <w:bCs/>
          <w:sz w:val="16"/>
          <w:szCs w:val="16"/>
        </w:rPr>
        <w:t>Answer:</w:t>
      </w:r>
    </w:p>
    <w:p w14:paraId="33063167" w14:textId="77777777" w:rsidR="003828B2" w:rsidRPr="00206F00" w:rsidRDefault="003828B2" w:rsidP="003828B2">
      <w:pPr>
        <w:numPr>
          <w:ilvl w:val="0"/>
          <w:numId w:val="20"/>
        </w:numPr>
        <w:spacing w:after="160" w:line="259" w:lineRule="auto"/>
        <w:rPr>
          <w:sz w:val="16"/>
          <w:szCs w:val="16"/>
        </w:rPr>
      </w:pPr>
      <w:r w:rsidRPr="00206F00">
        <w:rPr>
          <w:b/>
          <w:bCs/>
          <w:sz w:val="16"/>
          <w:szCs w:val="16"/>
        </w:rPr>
        <w:t>Synchronize Access:</w:t>
      </w:r>
      <w:r w:rsidRPr="00206F00">
        <w:rPr>
          <w:sz w:val="16"/>
          <w:szCs w:val="16"/>
        </w:rPr>
        <w:t xml:space="preserve"> Use synchronization mechanisms like the synchronized keyword or ReentrantLock to control access to the shared resource. Ensure that only one thread can access the resource at a time.</w:t>
      </w:r>
    </w:p>
    <w:p w14:paraId="0FA213DD" w14:textId="77777777" w:rsidR="003828B2" w:rsidRPr="00206F00" w:rsidRDefault="003828B2" w:rsidP="003828B2">
      <w:pPr>
        <w:numPr>
          <w:ilvl w:val="0"/>
          <w:numId w:val="20"/>
        </w:numPr>
        <w:spacing w:after="160" w:line="259" w:lineRule="auto"/>
        <w:rPr>
          <w:sz w:val="16"/>
          <w:szCs w:val="16"/>
        </w:rPr>
      </w:pPr>
      <w:r w:rsidRPr="00206F00">
        <w:rPr>
          <w:b/>
          <w:bCs/>
          <w:sz w:val="16"/>
          <w:szCs w:val="16"/>
        </w:rPr>
        <w:t>Use Concurrent Data Structures:</w:t>
      </w:r>
      <w:r w:rsidRPr="00206F00">
        <w:rPr>
          <w:sz w:val="16"/>
          <w:szCs w:val="16"/>
        </w:rPr>
        <w:t xml:space="preserve"> Leverage concurrent data structures from the </w:t>
      </w:r>
      <w:proofErr w:type="gramStart"/>
      <w:r w:rsidRPr="00206F00">
        <w:rPr>
          <w:sz w:val="16"/>
          <w:szCs w:val="16"/>
        </w:rPr>
        <w:t>java.util</w:t>
      </w:r>
      <w:proofErr w:type="gramEnd"/>
      <w:r w:rsidRPr="00206F00">
        <w:rPr>
          <w:sz w:val="16"/>
          <w:szCs w:val="16"/>
        </w:rPr>
        <w:t>.concurrent package (e.g., ConcurrentHashMap, ConcurrentLinkedQueue) that provide built-in synchronization for thread-safe operations.</w:t>
      </w:r>
    </w:p>
    <w:p w14:paraId="57E0B7C9" w14:textId="77777777" w:rsidR="003828B2" w:rsidRPr="00206F00" w:rsidRDefault="003828B2" w:rsidP="003828B2">
      <w:pPr>
        <w:numPr>
          <w:ilvl w:val="0"/>
          <w:numId w:val="20"/>
        </w:numPr>
        <w:spacing w:after="160" w:line="259" w:lineRule="auto"/>
        <w:rPr>
          <w:sz w:val="16"/>
          <w:szCs w:val="16"/>
        </w:rPr>
      </w:pPr>
      <w:r w:rsidRPr="00206F00">
        <w:rPr>
          <w:b/>
          <w:bCs/>
          <w:sz w:val="16"/>
          <w:szCs w:val="16"/>
        </w:rPr>
        <w:t>Minimize Lock Duration:</w:t>
      </w:r>
      <w:r w:rsidRPr="00206F00">
        <w:rPr>
          <w:sz w:val="16"/>
          <w:szCs w:val="16"/>
        </w:rPr>
        <w:t xml:space="preserve"> Minimize the duration and scope of locks to reduce contention and improve performance. Only lock the critical section of code that accesses the shared resource.</w:t>
      </w:r>
    </w:p>
    <w:p w14:paraId="62F78431" w14:textId="77777777" w:rsidR="003828B2" w:rsidRPr="00206F00" w:rsidRDefault="003828B2" w:rsidP="003828B2">
      <w:pPr>
        <w:numPr>
          <w:ilvl w:val="0"/>
          <w:numId w:val="20"/>
        </w:numPr>
        <w:spacing w:after="160" w:line="259" w:lineRule="auto"/>
        <w:rPr>
          <w:sz w:val="16"/>
          <w:szCs w:val="16"/>
        </w:rPr>
      </w:pPr>
      <w:r w:rsidRPr="00206F00">
        <w:rPr>
          <w:b/>
          <w:bCs/>
          <w:sz w:val="16"/>
          <w:szCs w:val="16"/>
        </w:rPr>
        <w:t>Atomic Operations:</w:t>
      </w:r>
      <w:r w:rsidRPr="00206F00">
        <w:rPr>
          <w:sz w:val="16"/>
          <w:szCs w:val="16"/>
        </w:rPr>
        <w:t xml:space="preserve"> For simple updates, use atomic classes (e.g., AtomicInteger, AtomicReference) to perform thread-safe operations without explicit locking.</w:t>
      </w:r>
    </w:p>
    <w:p w14:paraId="4C973466" w14:textId="77777777" w:rsidR="003828B2" w:rsidRPr="00206F00" w:rsidRDefault="003828B2" w:rsidP="003828B2">
      <w:pPr>
        <w:rPr>
          <w:sz w:val="16"/>
          <w:szCs w:val="16"/>
        </w:rPr>
      </w:pPr>
      <w:r w:rsidRPr="00206F00">
        <w:rPr>
          <w:sz w:val="16"/>
          <w:szCs w:val="16"/>
        </w:rPr>
        <w:t>These scenario-based questions and answers are designed to evaluate an experienced professional's ability to handle real-world multithreading challenges and demonstrate practical expertise in managing concurrent programming issues.</w:t>
      </w:r>
    </w:p>
    <w:p w14:paraId="67174E8A" w14:textId="77777777" w:rsidR="003828B2" w:rsidRDefault="003828B2" w:rsidP="007D2D52">
      <w:pPr>
        <w:pStyle w:val="ListParagraph"/>
      </w:pPr>
    </w:p>
    <w:sectPr w:rsidR="003828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0176C8"/>
    <w:multiLevelType w:val="multilevel"/>
    <w:tmpl w:val="558C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BF1DB2"/>
    <w:multiLevelType w:val="multilevel"/>
    <w:tmpl w:val="F9EE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22323"/>
    <w:multiLevelType w:val="multilevel"/>
    <w:tmpl w:val="6928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D5AFE"/>
    <w:multiLevelType w:val="multilevel"/>
    <w:tmpl w:val="F206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6C7742"/>
    <w:multiLevelType w:val="multilevel"/>
    <w:tmpl w:val="E590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F204E"/>
    <w:multiLevelType w:val="multilevel"/>
    <w:tmpl w:val="EF30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52018D"/>
    <w:multiLevelType w:val="multilevel"/>
    <w:tmpl w:val="56B6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87C99"/>
    <w:multiLevelType w:val="multilevel"/>
    <w:tmpl w:val="8E643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A866E9"/>
    <w:multiLevelType w:val="multilevel"/>
    <w:tmpl w:val="ABC8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278DF"/>
    <w:multiLevelType w:val="multilevel"/>
    <w:tmpl w:val="98C8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BC71DC"/>
    <w:multiLevelType w:val="multilevel"/>
    <w:tmpl w:val="9274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004513">
    <w:abstractNumId w:val="8"/>
  </w:num>
  <w:num w:numId="2" w16cid:durableId="1681807710">
    <w:abstractNumId w:val="6"/>
  </w:num>
  <w:num w:numId="3" w16cid:durableId="15666345">
    <w:abstractNumId w:val="5"/>
  </w:num>
  <w:num w:numId="4" w16cid:durableId="275675355">
    <w:abstractNumId w:val="4"/>
  </w:num>
  <w:num w:numId="5" w16cid:durableId="274950192">
    <w:abstractNumId w:val="7"/>
  </w:num>
  <w:num w:numId="6" w16cid:durableId="2033410645">
    <w:abstractNumId w:val="3"/>
  </w:num>
  <w:num w:numId="7" w16cid:durableId="1049721923">
    <w:abstractNumId w:val="2"/>
  </w:num>
  <w:num w:numId="8" w16cid:durableId="241110251">
    <w:abstractNumId w:val="1"/>
  </w:num>
  <w:num w:numId="9" w16cid:durableId="2010986818">
    <w:abstractNumId w:val="0"/>
  </w:num>
  <w:num w:numId="10" w16cid:durableId="1477793671">
    <w:abstractNumId w:val="10"/>
  </w:num>
  <w:num w:numId="11" w16cid:durableId="386531586">
    <w:abstractNumId w:val="12"/>
  </w:num>
  <w:num w:numId="12" w16cid:durableId="35127709">
    <w:abstractNumId w:val="14"/>
  </w:num>
  <w:num w:numId="13" w16cid:durableId="1392845461">
    <w:abstractNumId w:val="16"/>
  </w:num>
  <w:num w:numId="14" w16cid:durableId="954403670">
    <w:abstractNumId w:val="15"/>
  </w:num>
  <w:num w:numId="15" w16cid:durableId="1052771180">
    <w:abstractNumId w:val="11"/>
  </w:num>
  <w:num w:numId="16" w16cid:durableId="911348946">
    <w:abstractNumId w:val="19"/>
  </w:num>
  <w:num w:numId="17" w16cid:durableId="306978035">
    <w:abstractNumId w:val="17"/>
  </w:num>
  <w:num w:numId="18" w16cid:durableId="1915238720">
    <w:abstractNumId w:val="13"/>
  </w:num>
  <w:num w:numId="19" w16cid:durableId="338315758">
    <w:abstractNumId w:val="9"/>
  </w:num>
  <w:num w:numId="20" w16cid:durableId="13645983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C11"/>
    <w:rsid w:val="00266945"/>
    <w:rsid w:val="0029639D"/>
    <w:rsid w:val="00326F90"/>
    <w:rsid w:val="00354EDA"/>
    <w:rsid w:val="00365EF4"/>
    <w:rsid w:val="003828B2"/>
    <w:rsid w:val="00671461"/>
    <w:rsid w:val="006D0ACB"/>
    <w:rsid w:val="006F27F4"/>
    <w:rsid w:val="007B3AED"/>
    <w:rsid w:val="007D2D52"/>
    <w:rsid w:val="00AA1D8D"/>
    <w:rsid w:val="00B01D24"/>
    <w:rsid w:val="00B47730"/>
    <w:rsid w:val="00B66557"/>
    <w:rsid w:val="00CB0664"/>
    <w:rsid w:val="00E456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B69A1F"/>
  <w14:defaultImageDpi w14:val="300"/>
  <w15:docId w15:val="{2F272C65-F84B-474E-9DE6-1149351C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365E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891943">
      <w:bodyDiv w:val="1"/>
      <w:marLeft w:val="0"/>
      <w:marRight w:val="0"/>
      <w:marTop w:val="0"/>
      <w:marBottom w:val="0"/>
      <w:divBdr>
        <w:top w:val="none" w:sz="0" w:space="0" w:color="auto"/>
        <w:left w:val="none" w:sz="0" w:space="0" w:color="auto"/>
        <w:bottom w:val="none" w:sz="0" w:space="0" w:color="auto"/>
        <w:right w:val="none" w:sz="0" w:space="0" w:color="auto"/>
      </w:divBdr>
      <w:divsChild>
        <w:div w:id="564488177">
          <w:marLeft w:val="0"/>
          <w:marRight w:val="0"/>
          <w:marTop w:val="0"/>
          <w:marBottom w:val="0"/>
          <w:divBdr>
            <w:top w:val="single" w:sz="2" w:space="0" w:color="auto"/>
            <w:left w:val="single" w:sz="2" w:space="0" w:color="auto"/>
            <w:bottom w:val="single" w:sz="2" w:space="0" w:color="auto"/>
            <w:right w:val="single" w:sz="2" w:space="0" w:color="auto"/>
          </w:divBdr>
          <w:divsChild>
            <w:div w:id="1956860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1729928">
          <w:marLeft w:val="0"/>
          <w:marRight w:val="0"/>
          <w:marTop w:val="0"/>
          <w:marBottom w:val="0"/>
          <w:divBdr>
            <w:top w:val="single" w:sz="2" w:space="0" w:color="auto"/>
            <w:left w:val="single" w:sz="2" w:space="0" w:color="auto"/>
            <w:bottom w:val="single" w:sz="2" w:space="0" w:color="auto"/>
            <w:right w:val="single" w:sz="2" w:space="0" w:color="auto"/>
          </w:divBdr>
          <w:divsChild>
            <w:div w:id="970289146">
              <w:marLeft w:val="0"/>
              <w:marRight w:val="0"/>
              <w:marTop w:val="0"/>
              <w:marBottom w:val="0"/>
              <w:divBdr>
                <w:top w:val="single" w:sz="2" w:space="0" w:color="E3E3E3"/>
                <w:left w:val="single" w:sz="2" w:space="0" w:color="E3E3E3"/>
                <w:bottom w:val="single" w:sz="2" w:space="0" w:color="E3E3E3"/>
                <w:right w:val="single" w:sz="2" w:space="0" w:color="E3E3E3"/>
              </w:divBdr>
            </w:div>
            <w:div w:id="1347903277">
              <w:marLeft w:val="0"/>
              <w:marRight w:val="0"/>
              <w:marTop w:val="0"/>
              <w:marBottom w:val="0"/>
              <w:divBdr>
                <w:top w:val="single" w:sz="2" w:space="0" w:color="E3E3E3"/>
                <w:left w:val="single" w:sz="2" w:space="0" w:color="E3E3E3"/>
                <w:bottom w:val="single" w:sz="2" w:space="0" w:color="E3E3E3"/>
                <w:right w:val="single" w:sz="2" w:space="0" w:color="E3E3E3"/>
              </w:divBdr>
              <w:divsChild>
                <w:div w:id="76945301">
                  <w:marLeft w:val="0"/>
                  <w:marRight w:val="0"/>
                  <w:marTop w:val="0"/>
                  <w:marBottom w:val="0"/>
                  <w:divBdr>
                    <w:top w:val="single" w:sz="2" w:space="0" w:color="E3E3E3"/>
                    <w:left w:val="single" w:sz="2" w:space="0" w:color="E3E3E3"/>
                    <w:bottom w:val="single" w:sz="2" w:space="0" w:color="E3E3E3"/>
                    <w:right w:val="single" w:sz="2" w:space="0" w:color="E3E3E3"/>
                  </w:divBdr>
                  <w:divsChild>
                    <w:div w:id="97876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7044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4254299">
      <w:bodyDiv w:val="1"/>
      <w:marLeft w:val="0"/>
      <w:marRight w:val="0"/>
      <w:marTop w:val="0"/>
      <w:marBottom w:val="0"/>
      <w:divBdr>
        <w:top w:val="none" w:sz="0" w:space="0" w:color="auto"/>
        <w:left w:val="none" w:sz="0" w:space="0" w:color="auto"/>
        <w:bottom w:val="none" w:sz="0" w:space="0" w:color="auto"/>
        <w:right w:val="none" w:sz="0" w:space="0" w:color="auto"/>
      </w:divBdr>
    </w:div>
    <w:div w:id="505705449">
      <w:bodyDiv w:val="1"/>
      <w:marLeft w:val="0"/>
      <w:marRight w:val="0"/>
      <w:marTop w:val="0"/>
      <w:marBottom w:val="0"/>
      <w:divBdr>
        <w:top w:val="none" w:sz="0" w:space="0" w:color="auto"/>
        <w:left w:val="none" w:sz="0" w:space="0" w:color="auto"/>
        <w:bottom w:val="none" w:sz="0" w:space="0" w:color="auto"/>
        <w:right w:val="none" w:sz="0" w:space="0" w:color="auto"/>
      </w:divBdr>
    </w:div>
    <w:div w:id="651252574">
      <w:bodyDiv w:val="1"/>
      <w:marLeft w:val="0"/>
      <w:marRight w:val="0"/>
      <w:marTop w:val="0"/>
      <w:marBottom w:val="0"/>
      <w:divBdr>
        <w:top w:val="none" w:sz="0" w:space="0" w:color="auto"/>
        <w:left w:val="none" w:sz="0" w:space="0" w:color="auto"/>
        <w:bottom w:val="none" w:sz="0" w:space="0" w:color="auto"/>
        <w:right w:val="none" w:sz="0" w:space="0" w:color="auto"/>
      </w:divBdr>
    </w:div>
    <w:div w:id="897400268">
      <w:bodyDiv w:val="1"/>
      <w:marLeft w:val="0"/>
      <w:marRight w:val="0"/>
      <w:marTop w:val="0"/>
      <w:marBottom w:val="0"/>
      <w:divBdr>
        <w:top w:val="none" w:sz="0" w:space="0" w:color="auto"/>
        <w:left w:val="none" w:sz="0" w:space="0" w:color="auto"/>
        <w:bottom w:val="none" w:sz="0" w:space="0" w:color="auto"/>
        <w:right w:val="none" w:sz="0" w:space="0" w:color="auto"/>
      </w:divBdr>
    </w:div>
    <w:div w:id="1361931674">
      <w:bodyDiv w:val="1"/>
      <w:marLeft w:val="0"/>
      <w:marRight w:val="0"/>
      <w:marTop w:val="0"/>
      <w:marBottom w:val="0"/>
      <w:divBdr>
        <w:top w:val="none" w:sz="0" w:space="0" w:color="auto"/>
        <w:left w:val="none" w:sz="0" w:space="0" w:color="auto"/>
        <w:bottom w:val="none" w:sz="0" w:space="0" w:color="auto"/>
        <w:right w:val="none" w:sz="0" w:space="0" w:color="auto"/>
      </w:divBdr>
    </w:div>
    <w:div w:id="1389648154">
      <w:bodyDiv w:val="1"/>
      <w:marLeft w:val="0"/>
      <w:marRight w:val="0"/>
      <w:marTop w:val="0"/>
      <w:marBottom w:val="0"/>
      <w:divBdr>
        <w:top w:val="none" w:sz="0" w:space="0" w:color="auto"/>
        <w:left w:val="none" w:sz="0" w:space="0" w:color="auto"/>
        <w:bottom w:val="none" w:sz="0" w:space="0" w:color="auto"/>
        <w:right w:val="none" w:sz="0" w:space="0" w:color="auto"/>
      </w:divBdr>
    </w:div>
    <w:div w:id="1449155498">
      <w:bodyDiv w:val="1"/>
      <w:marLeft w:val="0"/>
      <w:marRight w:val="0"/>
      <w:marTop w:val="0"/>
      <w:marBottom w:val="0"/>
      <w:divBdr>
        <w:top w:val="none" w:sz="0" w:space="0" w:color="auto"/>
        <w:left w:val="none" w:sz="0" w:space="0" w:color="auto"/>
        <w:bottom w:val="none" w:sz="0" w:space="0" w:color="auto"/>
        <w:right w:val="none" w:sz="0" w:space="0" w:color="auto"/>
      </w:divBdr>
    </w:div>
    <w:div w:id="1467160814">
      <w:bodyDiv w:val="1"/>
      <w:marLeft w:val="0"/>
      <w:marRight w:val="0"/>
      <w:marTop w:val="0"/>
      <w:marBottom w:val="0"/>
      <w:divBdr>
        <w:top w:val="none" w:sz="0" w:space="0" w:color="auto"/>
        <w:left w:val="none" w:sz="0" w:space="0" w:color="auto"/>
        <w:bottom w:val="none" w:sz="0" w:space="0" w:color="auto"/>
        <w:right w:val="none" w:sz="0" w:space="0" w:color="auto"/>
      </w:divBdr>
      <w:divsChild>
        <w:div w:id="1161190303">
          <w:marLeft w:val="0"/>
          <w:marRight w:val="0"/>
          <w:marTop w:val="0"/>
          <w:marBottom w:val="0"/>
          <w:divBdr>
            <w:top w:val="single" w:sz="2" w:space="0" w:color="auto"/>
            <w:left w:val="single" w:sz="2" w:space="0" w:color="auto"/>
            <w:bottom w:val="single" w:sz="2" w:space="0" w:color="auto"/>
            <w:right w:val="single" w:sz="2" w:space="0" w:color="auto"/>
          </w:divBdr>
          <w:divsChild>
            <w:div w:id="1346206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4387540">
          <w:marLeft w:val="0"/>
          <w:marRight w:val="0"/>
          <w:marTop w:val="0"/>
          <w:marBottom w:val="0"/>
          <w:divBdr>
            <w:top w:val="single" w:sz="2" w:space="0" w:color="auto"/>
            <w:left w:val="single" w:sz="2" w:space="0" w:color="auto"/>
            <w:bottom w:val="single" w:sz="2" w:space="0" w:color="auto"/>
            <w:right w:val="single" w:sz="2" w:space="0" w:color="auto"/>
          </w:divBdr>
          <w:divsChild>
            <w:div w:id="67921438">
              <w:marLeft w:val="0"/>
              <w:marRight w:val="0"/>
              <w:marTop w:val="0"/>
              <w:marBottom w:val="0"/>
              <w:divBdr>
                <w:top w:val="single" w:sz="2" w:space="0" w:color="E3E3E3"/>
                <w:left w:val="single" w:sz="2" w:space="0" w:color="E3E3E3"/>
                <w:bottom w:val="single" w:sz="2" w:space="0" w:color="E3E3E3"/>
                <w:right w:val="single" w:sz="2" w:space="0" w:color="E3E3E3"/>
              </w:divBdr>
            </w:div>
            <w:div w:id="1876848843">
              <w:marLeft w:val="0"/>
              <w:marRight w:val="0"/>
              <w:marTop w:val="0"/>
              <w:marBottom w:val="0"/>
              <w:divBdr>
                <w:top w:val="single" w:sz="2" w:space="0" w:color="E3E3E3"/>
                <w:left w:val="single" w:sz="2" w:space="0" w:color="E3E3E3"/>
                <w:bottom w:val="single" w:sz="2" w:space="0" w:color="E3E3E3"/>
                <w:right w:val="single" w:sz="2" w:space="0" w:color="E3E3E3"/>
              </w:divBdr>
              <w:divsChild>
                <w:div w:id="363294380">
                  <w:marLeft w:val="0"/>
                  <w:marRight w:val="0"/>
                  <w:marTop w:val="0"/>
                  <w:marBottom w:val="0"/>
                  <w:divBdr>
                    <w:top w:val="single" w:sz="2" w:space="0" w:color="E3E3E3"/>
                    <w:left w:val="single" w:sz="2" w:space="0" w:color="E3E3E3"/>
                    <w:bottom w:val="single" w:sz="2" w:space="0" w:color="E3E3E3"/>
                    <w:right w:val="single" w:sz="2" w:space="0" w:color="E3E3E3"/>
                  </w:divBdr>
                  <w:divsChild>
                    <w:div w:id="552885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0833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0822754">
      <w:bodyDiv w:val="1"/>
      <w:marLeft w:val="0"/>
      <w:marRight w:val="0"/>
      <w:marTop w:val="0"/>
      <w:marBottom w:val="0"/>
      <w:divBdr>
        <w:top w:val="none" w:sz="0" w:space="0" w:color="auto"/>
        <w:left w:val="none" w:sz="0" w:space="0" w:color="auto"/>
        <w:bottom w:val="none" w:sz="0" w:space="0" w:color="auto"/>
        <w:right w:val="none" w:sz="0" w:space="0" w:color="auto"/>
      </w:divBdr>
    </w:div>
    <w:div w:id="1512916239">
      <w:bodyDiv w:val="1"/>
      <w:marLeft w:val="0"/>
      <w:marRight w:val="0"/>
      <w:marTop w:val="0"/>
      <w:marBottom w:val="0"/>
      <w:divBdr>
        <w:top w:val="none" w:sz="0" w:space="0" w:color="auto"/>
        <w:left w:val="none" w:sz="0" w:space="0" w:color="auto"/>
        <w:bottom w:val="none" w:sz="0" w:space="0" w:color="auto"/>
        <w:right w:val="none" w:sz="0" w:space="0" w:color="auto"/>
      </w:divBdr>
      <w:divsChild>
        <w:div w:id="1436706783">
          <w:marLeft w:val="0"/>
          <w:marRight w:val="0"/>
          <w:marTop w:val="0"/>
          <w:marBottom w:val="0"/>
          <w:divBdr>
            <w:top w:val="single" w:sz="2" w:space="0" w:color="auto"/>
            <w:left w:val="single" w:sz="2" w:space="0" w:color="auto"/>
            <w:bottom w:val="single" w:sz="2" w:space="0" w:color="auto"/>
            <w:right w:val="single" w:sz="2" w:space="0" w:color="auto"/>
          </w:divBdr>
          <w:divsChild>
            <w:div w:id="1146971155">
              <w:marLeft w:val="0"/>
              <w:marRight w:val="0"/>
              <w:marTop w:val="0"/>
              <w:marBottom w:val="0"/>
              <w:divBdr>
                <w:top w:val="single" w:sz="2" w:space="0" w:color="E3E3E3"/>
                <w:left w:val="single" w:sz="2" w:space="0" w:color="E3E3E3"/>
                <w:bottom w:val="single" w:sz="2" w:space="0" w:color="E3E3E3"/>
                <w:right w:val="single" w:sz="2" w:space="0" w:color="E3E3E3"/>
              </w:divBdr>
            </w:div>
            <w:div w:id="662926470">
              <w:marLeft w:val="0"/>
              <w:marRight w:val="0"/>
              <w:marTop w:val="0"/>
              <w:marBottom w:val="0"/>
              <w:divBdr>
                <w:top w:val="single" w:sz="2" w:space="0" w:color="E3E3E3"/>
                <w:left w:val="single" w:sz="2" w:space="0" w:color="E3E3E3"/>
                <w:bottom w:val="single" w:sz="2" w:space="0" w:color="E3E3E3"/>
                <w:right w:val="single" w:sz="2" w:space="0" w:color="E3E3E3"/>
              </w:divBdr>
              <w:divsChild>
                <w:div w:id="216401237">
                  <w:marLeft w:val="0"/>
                  <w:marRight w:val="0"/>
                  <w:marTop w:val="0"/>
                  <w:marBottom w:val="0"/>
                  <w:divBdr>
                    <w:top w:val="single" w:sz="2" w:space="0" w:color="E3E3E3"/>
                    <w:left w:val="single" w:sz="2" w:space="0" w:color="E3E3E3"/>
                    <w:bottom w:val="single" w:sz="2" w:space="0" w:color="E3E3E3"/>
                    <w:right w:val="single" w:sz="2" w:space="0" w:color="E3E3E3"/>
                  </w:divBdr>
                  <w:divsChild>
                    <w:div w:id="1231185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1677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7467231">
          <w:marLeft w:val="0"/>
          <w:marRight w:val="0"/>
          <w:marTop w:val="0"/>
          <w:marBottom w:val="0"/>
          <w:divBdr>
            <w:top w:val="single" w:sz="2" w:space="0" w:color="auto"/>
            <w:left w:val="single" w:sz="2" w:space="0" w:color="auto"/>
            <w:bottom w:val="single" w:sz="2" w:space="0" w:color="auto"/>
            <w:right w:val="single" w:sz="2" w:space="0" w:color="auto"/>
          </w:divBdr>
          <w:divsChild>
            <w:div w:id="2101753340">
              <w:marLeft w:val="0"/>
              <w:marRight w:val="0"/>
              <w:marTop w:val="0"/>
              <w:marBottom w:val="0"/>
              <w:divBdr>
                <w:top w:val="single" w:sz="2" w:space="0" w:color="E3E3E3"/>
                <w:left w:val="single" w:sz="2" w:space="0" w:color="E3E3E3"/>
                <w:bottom w:val="single" w:sz="2" w:space="0" w:color="E3E3E3"/>
                <w:right w:val="single" w:sz="2" w:space="0" w:color="E3E3E3"/>
              </w:divBdr>
            </w:div>
            <w:div w:id="794057180">
              <w:marLeft w:val="0"/>
              <w:marRight w:val="0"/>
              <w:marTop w:val="0"/>
              <w:marBottom w:val="0"/>
              <w:divBdr>
                <w:top w:val="single" w:sz="2" w:space="0" w:color="E3E3E3"/>
                <w:left w:val="single" w:sz="2" w:space="0" w:color="E3E3E3"/>
                <w:bottom w:val="single" w:sz="2" w:space="0" w:color="E3E3E3"/>
                <w:right w:val="single" w:sz="2" w:space="0" w:color="E3E3E3"/>
              </w:divBdr>
              <w:divsChild>
                <w:div w:id="1147631669">
                  <w:marLeft w:val="0"/>
                  <w:marRight w:val="0"/>
                  <w:marTop w:val="0"/>
                  <w:marBottom w:val="0"/>
                  <w:divBdr>
                    <w:top w:val="single" w:sz="2" w:space="0" w:color="E3E3E3"/>
                    <w:left w:val="single" w:sz="2" w:space="0" w:color="E3E3E3"/>
                    <w:bottom w:val="single" w:sz="2" w:space="0" w:color="E3E3E3"/>
                    <w:right w:val="single" w:sz="2" w:space="0" w:color="E3E3E3"/>
                  </w:divBdr>
                  <w:divsChild>
                    <w:div w:id="555429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9382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5357059">
          <w:marLeft w:val="0"/>
          <w:marRight w:val="0"/>
          <w:marTop w:val="0"/>
          <w:marBottom w:val="0"/>
          <w:divBdr>
            <w:top w:val="single" w:sz="2" w:space="0" w:color="auto"/>
            <w:left w:val="single" w:sz="2" w:space="0" w:color="auto"/>
            <w:bottom w:val="single" w:sz="2" w:space="0" w:color="auto"/>
            <w:right w:val="single" w:sz="2" w:space="0" w:color="auto"/>
          </w:divBdr>
          <w:divsChild>
            <w:div w:id="1646546782">
              <w:marLeft w:val="0"/>
              <w:marRight w:val="0"/>
              <w:marTop w:val="0"/>
              <w:marBottom w:val="0"/>
              <w:divBdr>
                <w:top w:val="single" w:sz="2" w:space="0" w:color="E3E3E3"/>
                <w:left w:val="single" w:sz="2" w:space="0" w:color="E3E3E3"/>
                <w:bottom w:val="single" w:sz="2" w:space="0" w:color="E3E3E3"/>
                <w:right w:val="single" w:sz="2" w:space="0" w:color="E3E3E3"/>
              </w:divBdr>
            </w:div>
            <w:div w:id="1734547000">
              <w:marLeft w:val="0"/>
              <w:marRight w:val="0"/>
              <w:marTop w:val="0"/>
              <w:marBottom w:val="0"/>
              <w:divBdr>
                <w:top w:val="single" w:sz="2" w:space="0" w:color="E3E3E3"/>
                <w:left w:val="single" w:sz="2" w:space="0" w:color="E3E3E3"/>
                <w:bottom w:val="single" w:sz="2" w:space="0" w:color="E3E3E3"/>
                <w:right w:val="single" w:sz="2" w:space="0" w:color="E3E3E3"/>
              </w:divBdr>
              <w:divsChild>
                <w:div w:id="2143423922">
                  <w:marLeft w:val="0"/>
                  <w:marRight w:val="0"/>
                  <w:marTop w:val="0"/>
                  <w:marBottom w:val="0"/>
                  <w:divBdr>
                    <w:top w:val="single" w:sz="2" w:space="0" w:color="E3E3E3"/>
                    <w:left w:val="single" w:sz="2" w:space="0" w:color="E3E3E3"/>
                    <w:bottom w:val="single" w:sz="2" w:space="0" w:color="E3E3E3"/>
                    <w:right w:val="single" w:sz="2" w:space="0" w:color="E3E3E3"/>
                  </w:divBdr>
                  <w:divsChild>
                    <w:div w:id="1756245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4086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065298">
          <w:marLeft w:val="0"/>
          <w:marRight w:val="0"/>
          <w:marTop w:val="0"/>
          <w:marBottom w:val="0"/>
          <w:divBdr>
            <w:top w:val="single" w:sz="2" w:space="0" w:color="auto"/>
            <w:left w:val="single" w:sz="2" w:space="0" w:color="auto"/>
            <w:bottom w:val="single" w:sz="2" w:space="0" w:color="auto"/>
            <w:right w:val="single" w:sz="2" w:space="0" w:color="auto"/>
          </w:divBdr>
          <w:divsChild>
            <w:div w:id="2028631695">
              <w:marLeft w:val="0"/>
              <w:marRight w:val="0"/>
              <w:marTop w:val="0"/>
              <w:marBottom w:val="0"/>
              <w:divBdr>
                <w:top w:val="single" w:sz="2" w:space="0" w:color="E3E3E3"/>
                <w:left w:val="single" w:sz="2" w:space="0" w:color="E3E3E3"/>
                <w:bottom w:val="single" w:sz="2" w:space="0" w:color="E3E3E3"/>
                <w:right w:val="single" w:sz="2" w:space="0" w:color="E3E3E3"/>
              </w:divBdr>
            </w:div>
            <w:div w:id="772869768">
              <w:marLeft w:val="0"/>
              <w:marRight w:val="0"/>
              <w:marTop w:val="0"/>
              <w:marBottom w:val="0"/>
              <w:divBdr>
                <w:top w:val="single" w:sz="2" w:space="0" w:color="E3E3E3"/>
                <w:left w:val="single" w:sz="2" w:space="0" w:color="E3E3E3"/>
                <w:bottom w:val="single" w:sz="2" w:space="0" w:color="E3E3E3"/>
                <w:right w:val="single" w:sz="2" w:space="0" w:color="E3E3E3"/>
              </w:divBdr>
              <w:divsChild>
                <w:div w:id="736366991">
                  <w:marLeft w:val="0"/>
                  <w:marRight w:val="0"/>
                  <w:marTop w:val="0"/>
                  <w:marBottom w:val="0"/>
                  <w:divBdr>
                    <w:top w:val="single" w:sz="2" w:space="0" w:color="E3E3E3"/>
                    <w:left w:val="single" w:sz="2" w:space="0" w:color="E3E3E3"/>
                    <w:bottom w:val="single" w:sz="2" w:space="0" w:color="E3E3E3"/>
                    <w:right w:val="single" w:sz="2" w:space="0" w:color="E3E3E3"/>
                  </w:divBdr>
                  <w:divsChild>
                    <w:div w:id="1761565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123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5605417">
          <w:marLeft w:val="0"/>
          <w:marRight w:val="0"/>
          <w:marTop w:val="0"/>
          <w:marBottom w:val="0"/>
          <w:divBdr>
            <w:top w:val="single" w:sz="2" w:space="0" w:color="auto"/>
            <w:left w:val="single" w:sz="2" w:space="0" w:color="auto"/>
            <w:bottom w:val="single" w:sz="2" w:space="0" w:color="auto"/>
            <w:right w:val="single" w:sz="2" w:space="0" w:color="auto"/>
          </w:divBdr>
          <w:divsChild>
            <w:div w:id="1020399517">
              <w:marLeft w:val="0"/>
              <w:marRight w:val="0"/>
              <w:marTop w:val="0"/>
              <w:marBottom w:val="0"/>
              <w:divBdr>
                <w:top w:val="single" w:sz="2" w:space="0" w:color="E3E3E3"/>
                <w:left w:val="single" w:sz="2" w:space="0" w:color="E3E3E3"/>
                <w:bottom w:val="single" w:sz="2" w:space="0" w:color="E3E3E3"/>
                <w:right w:val="single" w:sz="2" w:space="0" w:color="E3E3E3"/>
              </w:divBdr>
            </w:div>
            <w:div w:id="514467634">
              <w:marLeft w:val="0"/>
              <w:marRight w:val="0"/>
              <w:marTop w:val="0"/>
              <w:marBottom w:val="0"/>
              <w:divBdr>
                <w:top w:val="single" w:sz="2" w:space="0" w:color="E3E3E3"/>
                <w:left w:val="single" w:sz="2" w:space="0" w:color="E3E3E3"/>
                <w:bottom w:val="single" w:sz="2" w:space="0" w:color="E3E3E3"/>
                <w:right w:val="single" w:sz="2" w:space="0" w:color="E3E3E3"/>
              </w:divBdr>
              <w:divsChild>
                <w:div w:id="1682195548">
                  <w:marLeft w:val="0"/>
                  <w:marRight w:val="0"/>
                  <w:marTop w:val="0"/>
                  <w:marBottom w:val="0"/>
                  <w:divBdr>
                    <w:top w:val="single" w:sz="2" w:space="0" w:color="E3E3E3"/>
                    <w:left w:val="single" w:sz="2" w:space="0" w:color="E3E3E3"/>
                    <w:bottom w:val="single" w:sz="2" w:space="0" w:color="E3E3E3"/>
                    <w:right w:val="single" w:sz="2" w:space="0" w:color="E3E3E3"/>
                  </w:divBdr>
                  <w:divsChild>
                    <w:div w:id="1964190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9534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4873214">
      <w:bodyDiv w:val="1"/>
      <w:marLeft w:val="0"/>
      <w:marRight w:val="0"/>
      <w:marTop w:val="0"/>
      <w:marBottom w:val="0"/>
      <w:divBdr>
        <w:top w:val="none" w:sz="0" w:space="0" w:color="auto"/>
        <w:left w:val="none" w:sz="0" w:space="0" w:color="auto"/>
        <w:bottom w:val="none" w:sz="0" w:space="0" w:color="auto"/>
        <w:right w:val="none" w:sz="0" w:space="0" w:color="auto"/>
      </w:divBdr>
    </w:div>
    <w:div w:id="1767455267">
      <w:bodyDiv w:val="1"/>
      <w:marLeft w:val="0"/>
      <w:marRight w:val="0"/>
      <w:marTop w:val="0"/>
      <w:marBottom w:val="0"/>
      <w:divBdr>
        <w:top w:val="none" w:sz="0" w:space="0" w:color="auto"/>
        <w:left w:val="none" w:sz="0" w:space="0" w:color="auto"/>
        <w:bottom w:val="none" w:sz="0" w:space="0" w:color="auto"/>
        <w:right w:val="none" w:sz="0" w:space="0" w:color="auto"/>
      </w:divBdr>
    </w:div>
    <w:div w:id="1772243130">
      <w:bodyDiv w:val="1"/>
      <w:marLeft w:val="0"/>
      <w:marRight w:val="0"/>
      <w:marTop w:val="0"/>
      <w:marBottom w:val="0"/>
      <w:divBdr>
        <w:top w:val="none" w:sz="0" w:space="0" w:color="auto"/>
        <w:left w:val="none" w:sz="0" w:space="0" w:color="auto"/>
        <w:bottom w:val="none" w:sz="0" w:space="0" w:color="auto"/>
        <w:right w:val="none" w:sz="0" w:space="0" w:color="auto"/>
      </w:divBdr>
      <w:divsChild>
        <w:div w:id="2008902512">
          <w:marLeft w:val="0"/>
          <w:marRight w:val="0"/>
          <w:marTop w:val="0"/>
          <w:marBottom w:val="0"/>
          <w:divBdr>
            <w:top w:val="single" w:sz="2" w:space="0" w:color="auto"/>
            <w:left w:val="single" w:sz="2" w:space="0" w:color="auto"/>
            <w:bottom w:val="single" w:sz="2" w:space="0" w:color="auto"/>
            <w:right w:val="single" w:sz="2" w:space="0" w:color="auto"/>
          </w:divBdr>
          <w:divsChild>
            <w:div w:id="375156318">
              <w:marLeft w:val="0"/>
              <w:marRight w:val="0"/>
              <w:marTop w:val="0"/>
              <w:marBottom w:val="0"/>
              <w:divBdr>
                <w:top w:val="single" w:sz="2" w:space="0" w:color="E3E3E3"/>
                <w:left w:val="single" w:sz="2" w:space="0" w:color="E3E3E3"/>
                <w:bottom w:val="single" w:sz="2" w:space="0" w:color="E3E3E3"/>
                <w:right w:val="single" w:sz="2" w:space="0" w:color="E3E3E3"/>
              </w:divBdr>
            </w:div>
            <w:div w:id="684131252">
              <w:marLeft w:val="0"/>
              <w:marRight w:val="0"/>
              <w:marTop w:val="0"/>
              <w:marBottom w:val="0"/>
              <w:divBdr>
                <w:top w:val="single" w:sz="2" w:space="0" w:color="E3E3E3"/>
                <w:left w:val="single" w:sz="2" w:space="0" w:color="E3E3E3"/>
                <w:bottom w:val="single" w:sz="2" w:space="0" w:color="E3E3E3"/>
                <w:right w:val="single" w:sz="2" w:space="0" w:color="E3E3E3"/>
              </w:divBdr>
              <w:divsChild>
                <w:div w:id="972832336">
                  <w:marLeft w:val="0"/>
                  <w:marRight w:val="0"/>
                  <w:marTop w:val="0"/>
                  <w:marBottom w:val="0"/>
                  <w:divBdr>
                    <w:top w:val="single" w:sz="2" w:space="0" w:color="E3E3E3"/>
                    <w:left w:val="single" w:sz="2" w:space="0" w:color="E3E3E3"/>
                    <w:bottom w:val="single" w:sz="2" w:space="0" w:color="E3E3E3"/>
                    <w:right w:val="single" w:sz="2" w:space="0" w:color="E3E3E3"/>
                  </w:divBdr>
                  <w:divsChild>
                    <w:div w:id="612134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7281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0749662">
          <w:marLeft w:val="0"/>
          <w:marRight w:val="0"/>
          <w:marTop w:val="0"/>
          <w:marBottom w:val="0"/>
          <w:divBdr>
            <w:top w:val="single" w:sz="2" w:space="0" w:color="auto"/>
            <w:left w:val="single" w:sz="2" w:space="0" w:color="auto"/>
            <w:bottom w:val="single" w:sz="2" w:space="0" w:color="auto"/>
            <w:right w:val="single" w:sz="2" w:space="0" w:color="auto"/>
          </w:divBdr>
          <w:divsChild>
            <w:div w:id="1294749736">
              <w:marLeft w:val="0"/>
              <w:marRight w:val="0"/>
              <w:marTop w:val="0"/>
              <w:marBottom w:val="0"/>
              <w:divBdr>
                <w:top w:val="single" w:sz="2" w:space="0" w:color="E3E3E3"/>
                <w:left w:val="single" w:sz="2" w:space="0" w:color="E3E3E3"/>
                <w:bottom w:val="single" w:sz="2" w:space="0" w:color="E3E3E3"/>
                <w:right w:val="single" w:sz="2" w:space="0" w:color="E3E3E3"/>
              </w:divBdr>
            </w:div>
            <w:div w:id="803812715">
              <w:marLeft w:val="0"/>
              <w:marRight w:val="0"/>
              <w:marTop w:val="0"/>
              <w:marBottom w:val="0"/>
              <w:divBdr>
                <w:top w:val="single" w:sz="2" w:space="0" w:color="E3E3E3"/>
                <w:left w:val="single" w:sz="2" w:space="0" w:color="E3E3E3"/>
                <w:bottom w:val="single" w:sz="2" w:space="0" w:color="E3E3E3"/>
                <w:right w:val="single" w:sz="2" w:space="0" w:color="E3E3E3"/>
              </w:divBdr>
              <w:divsChild>
                <w:div w:id="871845354">
                  <w:marLeft w:val="0"/>
                  <w:marRight w:val="0"/>
                  <w:marTop w:val="0"/>
                  <w:marBottom w:val="0"/>
                  <w:divBdr>
                    <w:top w:val="single" w:sz="2" w:space="0" w:color="E3E3E3"/>
                    <w:left w:val="single" w:sz="2" w:space="0" w:color="E3E3E3"/>
                    <w:bottom w:val="single" w:sz="2" w:space="0" w:color="E3E3E3"/>
                    <w:right w:val="single" w:sz="2" w:space="0" w:color="E3E3E3"/>
                  </w:divBdr>
                  <w:divsChild>
                    <w:div w:id="1086682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5443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8145409">
          <w:marLeft w:val="0"/>
          <w:marRight w:val="0"/>
          <w:marTop w:val="0"/>
          <w:marBottom w:val="0"/>
          <w:divBdr>
            <w:top w:val="single" w:sz="2" w:space="0" w:color="auto"/>
            <w:left w:val="single" w:sz="2" w:space="0" w:color="auto"/>
            <w:bottom w:val="single" w:sz="2" w:space="0" w:color="auto"/>
            <w:right w:val="single" w:sz="2" w:space="0" w:color="auto"/>
          </w:divBdr>
          <w:divsChild>
            <w:div w:id="1670794300">
              <w:marLeft w:val="0"/>
              <w:marRight w:val="0"/>
              <w:marTop w:val="0"/>
              <w:marBottom w:val="0"/>
              <w:divBdr>
                <w:top w:val="single" w:sz="2" w:space="0" w:color="E3E3E3"/>
                <w:left w:val="single" w:sz="2" w:space="0" w:color="E3E3E3"/>
                <w:bottom w:val="single" w:sz="2" w:space="0" w:color="E3E3E3"/>
                <w:right w:val="single" w:sz="2" w:space="0" w:color="E3E3E3"/>
              </w:divBdr>
            </w:div>
            <w:div w:id="408581010">
              <w:marLeft w:val="0"/>
              <w:marRight w:val="0"/>
              <w:marTop w:val="0"/>
              <w:marBottom w:val="0"/>
              <w:divBdr>
                <w:top w:val="single" w:sz="2" w:space="0" w:color="E3E3E3"/>
                <w:left w:val="single" w:sz="2" w:space="0" w:color="E3E3E3"/>
                <w:bottom w:val="single" w:sz="2" w:space="0" w:color="E3E3E3"/>
                <w:right w:val="single" w:sz="2" w:space="0" w:color="E3E3E3"/>
              </w:divBdr>
              <w:divsChild>
                <w:div w:id="2077699076">
                  <w:marLeft w:val="0"/>
                  <w:marRight w:val="0"/>
                  <w:marTop w:val="0"/>
                  <w:marBottom w:val="0"/>
                  <w:divBdr>
                    <w:top w:val="single" w:sz="2" w:space="0" w:color="E3E3E3"/>
                    <w:left w:val="single" w:sz="2" w:space="0" w:color="E3E3E3"/>
                    <w:bottom w:val="single" w:sz="2" w:space="0" w:color="E3E3E3"/>
                    <w:right w:val="single" w:sz="2" w:space="0" w:color="E3E3E3"/>
                  </w:divBdr>
                  <w:divsChild>
                    <w:div w:id="1212496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7998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9890469">
          <w:marLeft w:val="0"/>
          <w:marRight w:val="0"/>
          <w:marTop w:val="0"/>
          <w:marBottom w:val="0"/>
          <w:divBdr>
            <w:top w:val="single" w:sz="2" w:space="0" w:color="auto"/>
            <w:left w:val="single" w:sz="2" w:space="0" w:color="auto"/>
            <w:bottom w:val="single" w:sz="2" w:space="0" w:color="auto"/>
            <w:right w:val="single" w:sz="2" w:space="0" w:color="auto"/>
          </w:divBdr>
          <w:divsChild>
            <w:div w:id="1345784803">
              <w:marLeft w:val="0"/>
              <w:marRight w:val="0"/>
              <w:marTop w:val="0"/>
              <w:marBottom w:val="0"/>
              <w:divBdr>
                <w:top w:val="single" w:sz="2" w:space="0" w:color="E3E3E3"/>
                <w:left w:val="single" w:sz="2" w:space="0" w:color="E3E3E3"/>
                <w:bottom w:val="single" w:sz="2" w:space="0" w:color="E3E3E3"/>
                <w:right w:val="single" w:sz="2" w:space="0" w:color="E3E3E3"/>
              </w:divBdr>
            </w:div>
            <w:div w:id="1523863914">
              <w:marLeft w:val="0"/>
              <w:marRight w:val="0"/>
              <w:marTop w:val="0"/>
              <w:marBottom w:val="0"/>
              <w:divBdr>
                <w:top w:val="single" w:sz="2" w:space="0" w:color="E3E3E3"/>
                <w:left w:val="single" w:sz="2" w:space="0" w:color="E3E3E3"/>
                <w:bottom w:val="single" w:sz="2" w:space="0" w:color="E3E3E3"/>
                <w:right w:val="single" w:sz="2" w:space="0" w:color="E3E3E3"/>
              </w:divBdr>
              <w:divsChild>
                <w:div w:id="1001591064">
                  <w:marLeft w:val="0"/>
                  <w:marRight w:val="0"/>
                  <w:marTop w:val="0"/>
                  <w:marBottom w:val="0"/>
                  <w:divBdr>
                    <w:top w:val="single" w:sz="2" w:space="0" w:color="E3E3E3"/>
                    <w:left w:val="single" w:sz="2" w:space="0" w:color="E3E3E3"/>
                    <w:bottom w:val="single" w:sz="2" w:space="0" w:color="E3E3E3"/>
                    <w:right w:val="single" w:sz="2" w:space="0" w:color="E3E3E3"/>
                  </w:divBdr>
                  <w:divsChild>
                    <w:div w:id="2120561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9658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5554853">
          <w:marLeft w:val="0"/>
          <w:marRight w:val="0"/>
          <w:marTop w:val="0"/>
          <w:marBottom w:val="0"/>
          <w:divBdr>
            <w:top w:val="single" w:sz="2" w:space="0" w:color="auto"/>
            <w:left w:val="single" w:sz="2" w:space="0" w:color="auto"/>
            <w:bottom w:val="single" w:sz="2" w:space="0" w:color="auto"/>
            <w:right w:val="single" w:sz="2" w:space="0" w:color="auto"/>
          </w:divBdr>
          <w:divsChild>
            <w:div w:id="140969505">
              <w:marLeft w:val="0"/>
              <w:marRight w:val="0"/>
              <w:marTop w:val="0"/>
              <w:marBottom w:val="0"/>
              <w:divBdr>
                <w:top w:val="single" w:sz="2" w:space="0" w:color="E3E3E3"/>
                <w:left w:val="single" w:sz="2" w:space="0" w:color="E3E3E3"/>
                <w:bottom w:val="single" w:sz="2" w:space="0" w:color="E3E3E3"/>
                <w:right w:val="single" w:sz="2" w:space="0" w:color="E3E3E3"/>
              </w:divBdr>
            </w:div>
            <w:div w:id="524640634">
              <w:marLeft w:val="0"/>
              <w:marRight w:val="0"/>
              <w:marTop w:val="0"/>
              <w:marBottom w:val="0"/>
              <w:divBdr>
                <w:top w:val="single" w:sz="2" w:space="0" w:color="E3E3E3"/>
                <w:left w:val="single" w:sz="2" w:space="0" w:color="E3E3E3"/>
                <w:bottom w:val="single" w:sz="2" w:space="0" w:color="E3E3E3"/>
                <w:right w:val="single" w:sz="2" w:space="0" w:color="E3E3E3"/>
              </w:divBdr>
              <w:divsChild>
                <w:div w:id="848445058">
                  <w:marLeft w:val="0"/>
                  <w:marRight w:val="0"/>
                  <w:marTop w:val="0"/>
                  <w:marBottom w:val="0"/>
                  <w:divBdr>
                    <w:top w:val="single" w:sz="2" w:space="0" w:color="E3E3E3"/>
                    <w:left w:val="single" w:sz="2" w:space="0" w:color="E3E3E3"/>
                    <w:bottom w:val="single" w:sz="2" w:space="0" w:color="E3E3E3"/>
                    <w:right w:val="single" w:sz="2" w:space="0" w:color="E3E3E3"/>
                  </w:divBdr>
                  <w:divsChild>
                    <w:div w:id="874267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7837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3358</Words>
  <Characters>19144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Umesh Mahajan (NCS)</cp:lastModifiedBy>
  <cp:revision>10</cp:revision>
  <dcterms:created xsi:type="dcterms:W3CDTF">2013-12-23T23:15:00Z</dcterms:created>
  <dcterms:modified xsi:type="dcterms:W3CDTF">2024-11-24T01:36:00Z</dcterms:modified>
  <cp:category/>
</cp:coreProperties>
</file>