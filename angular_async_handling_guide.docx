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1C70F" w14:textId="77777777" w:rsidR="002130CC" w:rsidRDefault="00000000">
      <w:pPr>
        <w:pStyle w:val="Heading1"/>
      </w:pPr>
      <w:r>
        <w:t>Angular Asynchronous Handling Guide</w:t>
      </w:r>
    </w:p>
    <w:p w14:paraId="394E41BF" w14:textId="77777777" w:rsidR="002130CC" w:rsidRDefault="00000000">
      <w:pPr>
        <w:pStyle w:val="Heading2"/>
      </w:pPr>
      <w:r>
        <w:t>1. Using Observables</w:t>
      </w:r>
    </w:p>
    <w:p w14:paraId="0A3D182E" w14:textId="77777777" w:rsidR="002130CC" w:rsidRDefault="00000000">
      <w:r>
        <w:t>Observables are a powerful way to manage asynchronous data streams. They allow you to subscribe to data changes, making them particularly useful for handling HTTP requests and real-time data.</w:t>
      </w:r>
    </w:p>
    <w:p w14:paraId="64D548D7" w14:textId="77777777" w:rsidR="002130CC" w:rsidRDefault="00000000">
      <w:pPr>
        <w:pStyle w:val="Heading3"/>
      </w:pPr>
      <w:r>
        <w:t>Example: HTTP Requests with Observables</w:t>
      </w:r>
    </w:p>
    <w:p w14:paraId="65585FC8" w14:textId="77777777" w:rsidR="002130CC" w:rsidRDefault="00000000">
      <w:r>
        <w:t>1. Create a Service for HTTP Requests:</w:t>
      </w:r>
    </w:p>
    <w:p w14:paraId="0A5F6948" w14:textId="77777777" w:rsidR="002130CC" w:rsidRDefault="00000000">
      <w:r>
        <w:t>Generate a service to handle HTTP requests:</w:t>
      </w:r>
    </w:p>
    <w:p w14:paraId="095698AC" w14:textId="77777777" w:rsidR="002130CC" w:rsidRDefault="00000000">
      <w:r>
        <w:t>ng generate service data</w:t>
      </w:r>
    </w:p>
    <w:p w14:paraId="5A2BA3B9" w14:textId="77777777" w:rsidR="002130CC" w:rsidRDefault="00000000">
      <w:r>
        <w:t>In data.service.ts:</w:t>
      </w:r>
    </w:p>
    <w:p w14:paraId="5734D49C" w14:textId="77777777" w:rsidR="002130CC" w:rsidRDefault="00000000">
      <w:r>
        <w:br/>
        <w:t>import { Injectable } from '@angular/core';</w:t>
      </w:r>
      <w:r>
        <w:br/>
        <w:t>import { HttpClient } from '@angular/common/http';</w:t>
      </w:r>
      <w:r>
        <w:br/>
        <w:t>import { Observable } from 'rxjs';</w:t>
      </w:r>
      <w:r>
        <w:br/>
      </w:r>
      <w:r>
        <w:br/>
        <w:t>export interface Item {</w:t>
      </w:r>
      <w:r>
        <w:br/>
        <w:t xml:space="preserve">    id: number;</w:t>
      </w:r>
      <w:r>
        <w:br/>
        <w:t xml:space="preserve">    name: string;</w:t>
      </w:r>
      <w:r>
        <w:br/>
        <w:t>}</w:t>
      </w:r>
      <w:r>
        <w:br/>
      </w:r>
      <w:r>
        <w:br/>
        <w:t>@Injectable({</w:t>
      </w:r>
      <w:r>
        <w:br/>
        <w:t xml:space="preserve">    providedIn: 'root',</w:t>
      </w:r>
      <w:r>
        <w:br/>
        <w:t>})</w:t>
      </w:r>
      <w:r>
        <w:br/>
        <w:t>export class DataService {</w:t>
      </w:r>
      <w:r>
        <w:br/>
        <w:t xml:space="preserve">    private apiUrl = 'https://api.example.com/items'; // Replace with your API URL</w:t>
      </w:r>
      <w:r>
        <w:br/>
      </w:r>
      <w:r>
        <w:br/>
        <w:t xml:space="preserve">    constructor(private http: HttpClient) {}</w:t>
      </w:r>
      <w:r>
        <w:br/>
      </w:r>
      <w:r>
        <w:br/>
        <w:t xml:space="preserve">    getItems(): Observable&lt;Item[]&gt; {</w:t>
      </w:r>
      <w:r>
        <w:br/>
        <w:t xml:space="preserve">        return this.http.get&lt;Item[]&gt;(this.apiUrl);</w:t>
      </w:r>
      <w:r>
        <w:br/>
        <w:t xml:space="preserve">    }</w:t>
      </w:r>
      <w:r>
        <w:br/>
        <w:t>}</w:t>
      </w:r>
      <w:r>
        <w:br/>
      </w:r>
    </w:p>
    <w:p w14:paraId="20CD4DCC" w14:textId="77777777" w:rsidR="002130CC" w:rsidRDefault="00000000">
      <w:r>
        <w:t>2. Subscribe to the Observable in a Component:</w:t>
      </w:r>
    </w:p>
    <w:p w14:paraId="7F2E5EE0" w14:textId="77777777" w:rsidR="002130CC" w:rsidRDefault="00000000">
      <w:r>
        <w:t>In item.component.ts:</w:t>
      </w:r>
    </w:p>
    <w:p w14:paraId="30FABA6D" w14:textId="77777777" w:rsidR="002130CC" w:rsidRDefault="00000000">
      <w:r>
        <w:lastRenderedPageBreak/>
        <w:br/>
        <w:t>import { Component, OnInit } from '@angular/core';</w:t>
      </w:r>
      <w:r>
        <w:br/>
        <w:t>import { DataService, Item } from '../data.service';</w:t>
      </w:r>
      <w:r>
        <w:br/>
      </w:r>
      <w:r>
        <w:br/>
        <w:t>@Component({</w:t>
      </w:r>
      <w:r>
        <w:br/>
        <w:t xml:space="preserve">    selector: 'app-item',</w:t>
      </w:r>
      <w:r>
        <w:br/>
        <w:t xml:space="preserve">    templateUrl: './item.component.html',</w:t>
      </w:r>
      <w:r>
        <w:br/>
        <w:t>})</w:t>
      </w:r>
      <w:r>
        <w:br/>
        <w:t>export class ItemComponent implements OnInit {</w:t>
      </w:r>
      <w:r>
        <w:br/>
        <w:t xml:space="preserve">    items: Item[] = [];</w:t>
      </w:r>
      <w:r>
        <w:br/>
        <w:t xml:space="preserve">    loading = false;</w:t>
      </w:r>
      <w:r>
        <w:br/>
        <w:t xml:space="preserve">    error: string | null = null;</w:t>
      </w:r>
      <w:r>
        <w:br/>
      </w:r>
      <w:r>
        <w:br/>
        <w:t xml:space="preserve">    constructor(private dataService: DataService) {}</w:t>
      </w:r>
      <w:r>
        <w:br/>
      </w:r>
      <w:r>
        <w:br/>
        <w:t xml:space="preserve">    ngOnInit(): void {</w:t>
      </w:r>
      <w:r>
        <w:br/>
        <w:t xml:space="preserve">        this.loadItems();</w:t>
      </w:r>
      <w:r>
        <w:br/>
        <w:t xml:space="preserve">    }</w:t>
      </w:r>
      <w:r>
        <w:br/>
      </w:r>
      <w:r>
        <w:br/>
        <w:t xml:space="preserve">    loadItems() {</w:t>
      </w:r>
      <w:r>
        <w:br/>
        <w:t xml:space="preserve">        this.loading = true;</w:t>
      </w:r>
      <w:r>
        <w:br/>
        <w:t xml:space="preserve">        this.dataService.getItems().subscribe({</w:t>
      </w:r>
      <w:r>
        <w:br/>
        <w:t xml:space="preserve">            next: (data) =&gt; {</w:t>
      </w:r>
      <w:r>
        <w:br/>
        <w:t xml:space="preserve">                this.items = data;</w:t>
      </w:r>
      <w:r>
        <w:br/>
        <w:t xml:space="preserve">                this.loading = false;</w:t>
      </w:r>
      <w:r>
        <w:br/>
        <w:t xml:space="preserve">            },</w:t>
      </w:r>
      <w:r>
        <w:br/>
        <w:t xml:space="preserve">            error: (err) =&gt; {</w:t>
      </w:r>
      <w:r>
        <w:br/>
        <w:t xml:space="preserve">                this.error = 'Failed to load items!';</w:t>
      </w:r>
      <w:r>
        <w:br/>
        <w:t xml:space="preserve">                console.error(err);</w:t>
      </w:r>
      <w:r>
        <w:br/>
        <w:t xml:space="preserve">                this.loading = false;</w:t>
      </w:r>
      <w:r>
        <w:br/>
        <w:t xml:space="preserve">            },</w:t>
      </w:r>
      <w:r>
        <w:br/>
        <w:t xml:space="preserve">        });</w:t>
      </w:r>
      <w:r>
        <w:br/>
        <w:t xml:space="preserve">    }</w:t>
      </w:r>
      <w:r>
        <w:br/>
        <w:t>}</w:t>
      </w:r>
      <w:r>
        <w:br/>
      </w:r>
    </w:p>
    <w:p w14:paraId="1DCEB59A" w14:textId="77777777" w:rsidR="002130CC" w:rsidRDefault="00000000">
      <w:r>
        <w:t>3. Template Example:</w:t>
      </w:r>
    </w:p>
    <w:p w14:paraId="1E198BCC" w14:textId="77777777" w:rsidR="002130CC" w:rsidRDefault="00000000">
      <w:r>
        <w:t>In item.component.html:</w:t>
      </w:r>
    </w:p>
    <w:p w14:paraId="5514C316" w14:textId="77777777" w:rsidR="002130CC" w:rsidRDefault="00000000">
      <w:r>
        <w:br/>
        <w:t>&lt;div *ngIf="loading"&gt;Loading...&lt;/div&gt;</w:t>
      </w:r>
      <w:r>
        <w:br/>
        <w:t>&lt;div *ngIf="error"&gt;{{ error }}&lt;/div&gt;</w:t>
      </w:r>
      <w:r>
        <w:br/>
        <w:t>&lt;ul&gt;</w:t>
      </w:r>
      <w:r>
        <w:br/>
      </w:r>
      <w:r>
        <w:lastRenderedPageBreak/>
        <w:t xml:space="preserve">    &lt;li *ngFor="let item of items"&gt;{{ item.name }}&lt;/li&gt;</w:t>
      </w:r>
      <w:r>
        <w:br/>
        <w:t>&lt;/ul&gt;</w:t>
      </w:r>
      <w:r>
        <w:br/>
      </w:r>
    </w:p>
    <w:p w14:paraId="188D02C1" w14:textId="77777777" w:rsidR="002130CC" w:rsidRDefault="00000000">
      <w:pPr>
        <w:pStyle w:val="Heading2"/>
      </w:pPr>
      <w:r>
        <w:t>2. Using Promises</w:t>
      </w:r>
    </w:p>
    <w:p w14:paraId="74AF5ED5" w14:textId="77777777" w:rsidR="002130CC" w:rsidRDefault="00000000">
      <w:r>
        <w:t>Promises are another way to handle asynchronous operations. However, they are less commonly used in Angular for HTTP requests since Observables provide more features.</w:t>
      </w:r>
    </w:p>
    <w:p w14:paraId="06D5FE7A" w14:textId="77777777" w:rsidR="002130CC" w:rsidRDefault="00000000">
      <w:pPr>
        <w:pStyle w:val="Heading3"/>
      </w:pPr>
      <w:r>
        <w:t>Example: HTTP Requests with Promises</w:t>
      </w:r>
    </w:p>
    <w:p w14:paraId="5A9053C7" w14:textId="77777777" w:rsidR="002130CC" w:rsidRDefault="00000000">
      <w:r>
        <w:t>1. Create a Service that Returns Promises:</w:t>
      </w:r>
    </w:p>
    <w:p w14:paraId="6DEAE1BE" w14:textId="77777777" w:rsidR="002130CC" w:rsidRDefault="00000000">
      <w:r>
        <w:t>In data.service.ts:</w:t>
      </w:r>
    </w:p>
    <w:p w14:paraId="66E317CE" w14:textId="77777777" w:rsidR="002130CC" w:rsidRDefault="00000000">
      <w:r>
        <w:br/>
        <w:t>import { Injectable } from '@angular/core';</w:t>
      </w:r>
      <w:r>
        <w:br/>
        <w:t>import { HttpClient } from '@angular/common/http';</w:t>
      </w:r>
      <w:r>
        <w:br/>
        <w:t>import { Item } from './item.model'; // Adjust according to your model structure</w:t>
      </w:r>
      <w:r>
        <w:br/>
      </w:r>
      <w:r>
        <w:br/>
        <w:t>@Injectable({</w:t>
      </w:r>
      <w:r>
        <w:br/>
        <w:t xml:space="preserve">    providedIn: 'root',</w:t>
      </w:r>
      <w:r>
        <w:br/>
        <w:t>})</w:t>
      </w:r>
      <w:r>
        <w:br/>
        <w:t>export class DataService {</w:t>
      </w:r>
      <w:r>
        <w:br/>
        <w:t xml:space="preserve">    private apiUrl = 'https://api.example.com/items';</w:t>
      </w:r>
      <w:r>
        <w:br/>
      </w:r>
      <w:r>
        <w:br/>
        <w:t xml:space="preserve">    constructor(private http: HttpClient) {}</w:t>
      </w:r>
      <w:r>
        <w:br/>
      </w:r>
      <w:r>
        <w:br/>
        <w:t xml:space="preserve">    getItems(): Promise&lt;Item[]&gt; {</w:t>
      </w:r>
      <w:r>
        <w:br/>
        <w:t xml:space="preserve">        return this.http.get&lt;Item[]&gt;(this.apiUrl).toPromise();</w:t>
      </w:r>
      <w:r>
        <w:br/>
        <w:t xml:space="preserve">    }</w:t>
      </w:r>
      <w:r>
        <w:br/>
        <w:t>}</w:t>
      </w:r>
      <w:r>
        <w:br/>
      </w:r>
    </w:p>
    <w:p w14:paraId="31151553" w14:textId="77777777" w:rsidR="002130CC" w:rsidRDefault="00000000">
      <w:r>
        <w:t>2. Handle the Promise in the Component:</w:t>
      </w:r>
    </w:p>
    <w:p w14:paraId="10DFE2AD" w14:textId="77777777" w:rsidR="002130CC" w:rsidRDefault="00000000">
      <w:r>
        <w:t>In item.component.ts:</w:t>
      </w:r>
    </w:p>
    <w:p w14:paraId="7807D24C" w14:textId="77777777" w:rsidR="002130CC" w:rsidRDefault="00000000">
      <w:r>
        <w:br/>
        <w:t>import { Component, OnInit } from '@angular/core';</w:t>
      </w:r>
      <w:r>
        <w:br/>
        <w:t>import { DataService, Item } from '../data.service';</w:t>
      </w:r>
      <w:r>
        <w:br/>
      </w:r>
      <w:r>
        <w:br/>
        <w:t>@Component({</w:t>
      </w:r>
      <w:r>
        <w:br/>
        <w:t xml:space="preserve">    selector: 'app-item',</w:t>
      </w:r>
      <w:r>
        <w:br/>
        <w:t xml:space="preserve">    templateUrl: './item.component.html',</w:t>
      </w:r>
      <w:r>
        <w:br/>
        <w:t>})</w:t>
      </w:r>
      <w:r>
        <w:br/>
        <w:t>export class ItemComponent implements OnInit {</w:t>
      </w:r>
      <w:r>
        <w:br/>
      </w:r>
      <w:r>
        <w:lastRenderedPageBreak/>
        <w:t xml:space="preserve">    items: Item[] = [];</w:t>
      </w:r>
      <w:r>
        <w:br/>
        <w:t xml:space="preserve">    loading = false;</w:t>
      </w:r>
      <w:r>
        <w:br/>
        <w:t xml:space="preserve">    error: string | null = null;</w:t>
      </w:r>
      <w:r>
        <w:br/>
      </w:r>
      <w:r>
        <w:br/>
        <w:t xml:space="preserve">    constructor(private dataService: DataService) {}</w:t>
      </w:r>
      <w:r>
        <w:br/>
      </w:r>
      <w:r>
        <w:br/>
        <w:t xml:space="preserve">    ngOnInit(): void {</w:t>
      </w:r>
      <w:r>
        <w:br/>
        <w:t xml:space="preserve">        this.loadItems();</w:t>
      </w:r>
      <w:r>
        <w:br/>
        <w:t xml:space="preserve">    }</w:t>
      </w:r>
      <w:r>
        <w:br/>
      </w:r>
      <w:r>
        <w:br/>
        <w:t xml:space="preserve">    loadItems() {</w:t>
      </w:r>
      <w:r>
        <w:br/>
        <w:t xml:space="preserve">        this.loading = true;</w:t>
      </w:r>
      <w:r>
        <w:br/>
        <w:t xml:space="preserve">        this.dataService.getItems()</w:t>
      </w:r>
      <w:r>
        <w:br/>
        <w:t xml:space="preserve">            .then(data =&gt; {</w:t>
      </w:r>
      <w:r>
        <w:br/>
        <w:t xml:space="preserve">                this.items = data;</w:t>
      </w:r>
      <w:r>
        <w:br/>
        <w:t xml:space="preserve">                this.loading = false;</w:t>
      </w:r>
      <w:r>
        <w:br/>
        <w:t xml:space="preserve">            })</w:t>
      </w:r>
      <w:r>
        <w:br/>
        <w:t xml:space="preserve">            .catch(err =&gt; {</w:t>
      </w:r>
      <w:r>
        <w:br/>
        <w:t xml:space="preserve">                this.error = 'Failed to load items!';</w:t>
      </w:r>
      <w:r>
        <w:br/>
        <w:t xml:space="preserve">                console.error(err);</w:t>
      </w:r>
      <w:r>
        <w:br/>
        <w:t xml:space="preserve">                this.loading = false;</w:t>
      </w:r>
      <w:r>
        <w:br/>
        <w:t xml:space="preserve">            });</w:t>
      </w:r>
      <w:r>
        <w:br/>
        <w:t xml:space="preserve">    }</w:t>
      </w:r>
      <w:r>
        <w:br/>
        <w:t>}</w:t>
      </w:r>
      <w:r>
        <w:br/>
      </w:r>
    </w:p>
    <w:p w14:paraId="5F1BAA70" w14:textId="77777777" w:rsidR="002130CC" w:rsidRDefault="00000000">
      <w:pPr>
        <w:pStyle w:val="Heading2"/>
      </w:pPr>
      <w:r>
        <w:t>3. Using Async Pipe</w:t>
      </w:r>
    </w:p>
    <w:p w14:paraId="43667C34" w14:textId="77777777" w:rsidR="002130CC" w:rsidRDefault="00000000">
      <w:r>
        <w:t>When working with Observables, you can also use the async pipe in your templates to handle subscriptions automatically, which reduces boilerplate code.</w:t>
      </w:r>
    </w:p>
    <w:p w14:paraId="4DB7B7D9" w14:textId="77777777" w:rsidR="002130CC" w:rsidRDefault="00000000">
      <w:pPr>
        <w:pStyle w:val="Heading3"/>
      </w:pPr>
      <w:r>
        <w:t>Example: Using Async Pipe</w:t>
      </w:r>
    </w:p>
    <w:p w14:paraId="1C14DB52" w14:textId="77777777" w:rsidR="002130CC" w:rsidRDefault="00000000">
      <w:r>
        <w:t>1. Update the Component:</w:t>
      </w:r>
    </w:p>
    <w:p w14:paraId="672EAA4F" w14:textId="77777777" w:rsidR="002130CC" w:rsidRDefault="00000000">
      <w:r>
        <w:t>In item.component.ts:</w:t>
      </w:r>
    </w:p>
    <w:p w14:paraId="04488A85" w14:textId="77777777" w:rsidR="002130CC" w:rsidRDefault="00000000">
      <w:r>
        <w:br/>
        <w:t>import { Component, OnInit } from '@angular/core';</w:t>
      </w:r>
      <w:r>
        <w:br/>
        <w:t>import { DataService, Item } from '../data.service';</w:t>
      </w:r>
      <w:r>
        <w:br/>
        <w:t>import { Observable } from 'rxjs';</w:t>
      </w:r>
      <w:r>
        <w:br/>
      </w:r>
      <w:r>
        <w:br/>
        <w:t>@Component({</w:t>
      </w:r>
      <w:r>
        <w:br/>
        <w:t xml:space="preserve">    selector: 'app-item',</w:t>
      </w:r>
      <w:r>
        <w:br/>
        <w:t xml:space="preserve">    templateUrl: './item.component.html',</w:t>
      </w:r>
      <w:r>
        <w:br/>
        <w:t>})</w:t>
      </w:r>
      <w:r>
        <w:br/>
      </w:r>
      <w:r>
        <w:lastRenderedPageBreak/>
        <w:t>export class ItemComponent implements OnInit {</w:t>
      </w:r>
      <w:r>
        <w:br/>
        <w:t xml:space="preserve">    items$: Observable&lt;Item[]&gt; | undefined; // Expose the observable</w:t>
      </w:r>
      <w:r>
        <w:br/>
      </w:r>
      <w:r>
        <w:br/>
        <w:t xml:space="preserve">    constructor(private dataService: DataService) {}</w:t>
      </w:r>
      <w:r>
        <w:br/>
      </w:r>
      <w:r>
        <w:br/>
        <w:t xml:space="preserve">    ngOnInit(): void {</w:t>
      </w:r>
      <w:r>
        <w:br/>
        <w:t xml:space="preserve">        this.items$ = this.dataService.getItems(); // Assign the observable</w:t>
      </w:r>
      <w:r>
        <w:br/>
        <w:t xml:space="preserve">    }</w:t>
      </w:r>
      <w:r>
        <w:br/>
        <w:t>}</w:t>
      </w:r>
      <w:r>
        <w:br/>
      </w:r>
    </w:p>
    <w:p w14:paraId="6DF6C06B" w14:textId="77777777" w:rsidR="002130CC" w:rsidRDefault="00000000">
      <w:r>
        <w:t>2. Template Example Using Async Pipe:</w:t>
      </w:r>
    </w:p>
    <w:p w14:paraId="2E40BA3D" w14:textId="77777777" w:rsidR="002130CC" w:rsidRDefault="00000000">
      <w:r>
        <w:t>In item.component.html:</w:t>
      </w:r>
    </w:p>
    <w:p w14:paraId="04358942" w14:textId="16281206" w:rsidR="002130CC" w:rsidRDefault="00000000">
      <w:r>
        <w:br/>
        <w:t>&lt;div *ngIf=</w:t>
      </w:r>
      <w:proofErr w:type="gramStart"/>
      <w:r>
        <w:t>"!(</w:t>
      </w:r>
      <w:proofErr w:type="gramEnd"/>
      <w:r>
        <w:t>items$ | async); else loading"&gt;Loading...&lt;/div&gt;</w:t>
      </w:r>
      <w:r>
        <w:br/>
        <w:t>&lt;ng-template #loading&gt;</w:t>
      </w:r>
      <w:r>
        <w:br/>
        <w:t xml:space="preserve">    &lt;div&gt;Loading items...&lt;/div&gt;</w:t>
      </w:r>
      <w:r>
        <w:br/>
        <w:t>&lt;/ng-template&gt;</w:t>
      </w:r>
      <w:r>
        <w:br/>
        <w:t>&lt;</w:t>
      </w:r>
      <w:proofErr w:type="spellStart"/>
      <w:r>
        <w:t>ul</w:t>
      </w:r>
      <w:proofErr w:type="spellEnd"/>
      <w:r>
        <w:t>&gt;</w:t>
      </w:r>
      <w:r>
        <w:br/>
        <w:t xml:space="preserve">    &lt;li *</w:t>
      </w:r>
      <w:proofErr w:type="spellStart"/>
      <w:r>
        <w:t>ngFor</w:t>
      </w:r>
      <w:proofErr w:type="spellEnd"/>
      <w:r>
        <w:t>="let item of (items$ | async)"&gt;{{ item.name }}&lt;/li&gt;</w:t>
      </w:r>
      <w:r>
        <w:br/>
        <w:t>&lt;/</w:t>
      </w:r>
      <w:proofErr w:type="spellStart"/>
      <w:r>
        <w:t>ul</w:t>
      </w:r>
      <w:proofErr w:type="spellEnd"/>
      <w:r>
        <w:t>&gt;</w:t>
      </w:r>
      <w:r>
        <w:br/>
      </w:r>
      <w:r w:rsidR="009A2D4C">
        <w:t>=========</w:t>
      </w:r>
    </w:p>
    <w:p w14:paraId="7576CE3C" w14:textId="77777777" w:rsidR="009A2D4C" w:rsidRPr="009A2D4C" w:rsidRDefault="009A2D4C" w:rsidP="009A2D4C">
      <w:pPr>
        <w:rPr>
          <w:b/>
          <w:bCs/>
        </w:rPr>
      </w:pPr>
      <w:r w:rsidRPr="009A2D4C">
        <w:rPr>
          <w:b/>
          <w:bCs/>
        </w:rPr>
        <w:t>Promise</w:t>
      </w:r>
    </w:p>
    <w:p w14:paraId="5B734869" w14:textId="5AB4CA7A" w:rsidR="009A2D4C" w:rsidRDefault="009A2D4C">
      <w:r w:rsidRPr="009A2D4C">
        <w:t>A </w:t>
      </w:r>
      <w:hyperlink r:id="rId6" w:history="1">
        <w:r w:rsidRPr="009A2D4C">
          <w:rPr>
            <w:rStyle w:val="Hyperlink"/>
          </w:rPr>
          <w:t>Promise</w:t>
        </w:r>
      </w:hyperlink>
      <w:r w:rsidRPr="009A2D4C">
        <w:t> represents a single value in the future, that may not be available at present but is expected to be resolved or rejected in the future</w:t>
      </w:r>
    </w:p>
    <w:p w14:paraId="5BB7FF46" w14:textId="22AB9803" w:rsidR="009A2D4C" w:rsidRDefault="009A2D4C">
      <w:r w:rsidRPr="009A2D4C">
        <w:t> the </w:t>
      </w:r>
      <w:r w:rsidRPr="009A2D4C">
        <w:rPr>
          <w:b/>
          <w:bCs/>
        </w:rPr>
        <w:t>resolve</w:t>
      </w:r>
      <w:r w:rsidRPr="009A2D4C">
        <w:t> and </w:t>
      </w:r>
      <w:r w:rsidRPr="009A2D4C">
        <w:rPr>
          <w:b/>
          <w:bCs/>
        </w:rPr>
        <w:t>reject</w:t>
      </w:r>
      <w:r w:rsidRPr="009A2D4C">
        <w:t>. It offers a structured way to handle resolved or rejected states. It has “</w:t>
      </w:r>
      <w:hyperlink r:id="rId7" w:history="1">
        <w:r w:rsidRPr="009A2D4C">
          <w:rPr>
            <w:rStyle w:val="Hyperlink"/>
            <w:b/>
            <w:bCs/>
          </w:rPr>
          <w:t>then ()</w:t>
        </w:r>
      </w:hyperlink>
      <w:r w:rsidRPr="009A2D4C">
        <w:t>” to handle resolved states and “</w:t>
      </w:r>
      <w:hyperlink r:id="rId8" w:history="1">
        <w:r w:rsidRPr="009A2D4C">
          <w:rPr>
            <w:rStyle w:val="Hyperlink"/>
            <w:b/>
            <w:bCs/>
          </w:rPr>
          <w:t>catch ()</w:t>
        </w:r>
      </w:hyperlink>
      <w:r w:rsidRPr="009A2D4C">
        <w:t>” to handle rejected ones</w:t>
      </w:r>
    </w:p>
    <w:p w14:paraId="65AB86F1" w14:textId="77777777" w:rsidR="009A2D4C" w:rsidRPr="009A2D4C" w:rsidRDefault="009A2D4C" w:rsidP="009A2D4C">
      <w:r w:rsidRPr="009A2D4C">
        <w:t xml:space="preserve">const </w:t>
      </w:r>
      <w:proofErr w:type="spellStart"/>
      <w:r w:rsidRPr="009A2D4C">
        <w:t>myPromise</w:t>
      </w:r>
      <w:proofErr w:type="spellEnd"/>
      <w:r w:rsidRPr="009A2D4C">
        <w:t xml:space="preserve"> = new </w:t>
      </w:r>
      <w:proofErr w:type="gramStart"/>
      <w:r w:rsidRPr="009A2D4C">
        <w:t>Promise(</w:t>
      </w:r>
      <w:proofErr w:type="gramEnd"/>
      <w:r w:rsidRPr="009A2D4C">
        <w:t>(resolve, reject) =&gt; {</w:t>
      </w:r>
    </w:p>
    <w:p w14:paraId="0064BC2C" w14:textId="77777777" w:rsidR="009A2D4C" w:rsidRPr="009A2D4C" w:rsidRDefault="009A2D4C" w:rsidP="009A2D4C"/>
    <w:p w14:paraId="339397B0" w14:textId="77777777" w:rsidR="009A2D4C" w:rsidRPr="009A2D4C" w:rsidRDefault="009A2D4C" w:rsidP="009A2D4C">
      <w:r w:rsidRPr="009A2D4C">
        <w:t xml:space="preserve">    // Asynchronous operation</w:t>
      </w:r>
    </w:p>
    <w:p w14:paraId="402EFB27" w14:textId="77777777" w:rsidR="009A2D4C" w:rsidRPr="009A2D4C" w:rsidRDefault="009A2D4C" w:rsidP="009A2D4C">
      <w:r w:rsidRPr="009A2D4C">
        <w:t xml:space="preserve">    if (success) {</w:t>
      </w:r>
    </w:p>
    <w:p w14:paraId="6565E294" w14:textId="77777777" w:rsidR="009A2D4C" w:rsidRPr="009A2D4C" w:rsidRDefault="009A2D4C" w:rsidP="009A2D4C">
      <w:r w:rsidRPr="009A2D4C">
        <w:t xml:space="preserve">        resolve(response</w:t>
      </w:r>
      <w:proofErr w:type="gramStart"/>
      <w:r w:rsidRPr="009A2D4C">
        <w:t>);</w:t>
      </w:r>
      <w:proofErr w:type="gramEnd"/>
    </w:p>
    <w:p w14:paraId="10B238B0" w14:textId="77777777" w:rsidR="009A2D4C" w:rsidRPr="009A2D4C" w:rsidRDefault="009A2D4C" w:rsidP="009A2D4C">
      <w:r w:rsidRPr="009A2D4C">
        <w:t xml:space="preserve">    } else {</w:t>
      </w:r>
    </w:p>
    <w:p w14:paraId="20356126" w14:textId="77777777" w:rsidR="009A2D4C" w:rsidRPr="009A2D4C" w:rsidRDefault="009A2D4C" w:rsidP="009A2D4C">
      <w:r w:rsidRPr="009A2D4C">
        <w:t xml:space="preserve">        reject(error</w:t>
      </w:r>
      <w:proofErr w:type="gramStart"/>
      <w:r w:rsidRPr="009A2D4C">
        <w:t>);</w:t>
      </w:r>
      <w:proofErr w:type="gramEnd"/>
    </w:p>
    <w:p w14:paraId="3ADCC4E6" w14:textId="77777777" w:rsidR="009A2D4C" w:rsidRPr="009A2D4C" w:rsidRDefault="009A2D4C" w:rsidP="009A2D4C">
      <w:r w:rsidRPr="009A2D4C">
        <w:t xml:space="preserve">    }</w:t>
      </w:r>
    </w:p>
    <w:p w14:paraId="427A7A14" w14:textId="77777777" w:rsidR="009A2D4C" w:rsidRPr="009A2D4C" w:rsidRDefault="009A2D4C" w:rsidP="009A2D4C">
      <w:r w:rsidRPr="009A2D4C">
        <w:lastRenderedPageBreak/>
        <w:t>});</w:t>
      </w:r>
    </w:p>
    <w:p w14:paraId="6FAA38E4" w14:textId="77777777" w:rsidR="009A2D4C" w:rsidRPr="009A2D4C" w:rsidRDefault="009A2D4C" w:rsidP="009A2D4C"/>
    <w:p w14:paraId="705564AF" w14:textId="77777777" w:rsidR="009A2D4C" w:rsidRPr="009A2D4C" w:rsidRDefault="009A2D4C" w:rsidP="009A2D4C">
      <w:proofErr w:type="spellStart"/>
      <w:r w:rsidRPr="009A2D4C">
        <w:t>myPromise.then</w:t>
      </w:r>
      <w:proofErr w:type="spellEnd"/>
      <w:r w:rsidRPr="009A2D4C">
        <w:t>(result =&gt; {</w:t>
      </w:r>
    </w:p>
    <w:p w14:paraId="1704701C" w14:textId="77777777" w:rsidR="009A2D4C" w:rsidRPr="009A2D4C" w:rsidRDefault="009A2D4C" w:rsidP="009A2D4C"/>
    <w:p w14:paraId="204D9041" w14:textId="77777777" w:rsidR="009A2D4C" w:rsidRPr="009A2D4C" w:rsidRDefault="009A2D4C" w:rsidP="009A2D4C">
      <w:r w:rsidRPr="009A2D4C">
        <w:t xml:space="preserve">    // Handle success here</w:t>
      </w:r>
    </w:p>
    <w:p w14:paraId="5AA3DC49" w14:textId="77777777" w:rsidR="009A2D4C" w:rsidRPr="009A2D4C" w:rsidRDefault="009A2D4C" w:rsidP="009A2D4C">
      <w:r w:rsidRPr="009A2D4C">
        <w:t>}</w:t>
      </w:r>
      <w:proofErr w:type="gramStart"/>
      <w:r w:rsidRPr="009A2D4C">
        <w:t>).catch</w:t>
      </w:r>
      <w:proofErr w:type="gramEnd"/>
      <w:r w:rsidRPr="009A2D4C">
        <w:t>(error =&gt; {</w:t>
      </w:r>
    </w:p>
    <w:p w14:paraId="5B46D215" w14:textId="77777777" w:rsidR="009A2D4C" w:rsidRPr="009A2D4C" w:rsidRDefault="009A2D4C" w:rsidP="009A2D4C"/>
    <w:p w14:paraId="46F6493E" w14:textId="77777777" w:rsidR="009A2D4C" w:rsidRPr="009A2D4C" w:rsidRDefault="009A2D4C" w:rsidP="009A2D4C">
      <w:r w:rsidRPr="009A2D4C">
        <w:t xml:space="preserve">    // Handle error here</w:t>
      </w:r>
    </w:p>
    <w:p w14:paraId="7164B2A7" w14:textId="77777777" w:rsidR="009A2D4C" w:rsidRPr="009A2D4C" w:rsidRDefault="009A2D4C" w:rsidP="009A2D4C">
      <w:r w:rsidRPr="009A2D4C">
        <w:t>});</w:t>
      </w:r>
    </w:p>
    <w:p w14:paraId="741284DE" w14:textId="77777777" w:rsidR="009A2D4C" w:rsidRPr="009A2D4C" w:rsidRDefault="009A2D4C" w:rsidP="009A2D4C">
      <w:pPr>
        <w:rPr>
          <w:b/>
          <w:bCs/>
        </w:rPr>
      </w:pPr>
      <w:r w:rsidRPr="009A2D4C">
        <w:rPr>
          <w:b/>
          <w:bCs/>
        </w:rPr>
        <w:t>Observable</w:t>
      </w:r>
    </w:p>
    <w:p w14:paraId="0580400C" w14:textId="77777777" w:rsidR="009A2D4C" w:rsidRPr="009A2D4C" w:rsidRDefault="009A2D4C" w:rsidP="009A2D4C">
      <w:r w:rsidRPr="009A2D4C">
        <w:t>An </w:t>
      </w:r>
      <w:hyperlink r:id="rId9" w:history="1">
        <w:r w:rsidRPr="009A2D4C">
          <w:rPr>
            <w:rStyle w:val="Hyperlink"/>
          </w:rPr>
          <w:t>Observable</w:t>
        </w:r>
      </w:hyperlink>
      <w:r w:rsidRPr="009A2D4C">
        <w:t> is a powerful concept that is in Angular through the </w:t>
      </w:r>
      <w:proofErr w:type="spellStart"/>
      <w:r w:rsidRPr="009A2D4C">
        <w:fldChar w:fldCharType="begin"/>
      </w:r>
      <w:r w:rsidRPr="009A2D4C">
        <w:instrText>HYPERLINK "https://www.geeksforgeeks.org/rxjs-beginners-guide/"</w:instrText>
      </w:r>
      <w:r w:rsidRPr="009A2D4C">
        <w:fldChar w:fldCharType="separate"/>
      </w:r>
      <w:r w:rsidRPr="009A2D4C">
        <w:rPr>
          <w:rStyle w:val="Hyperlink"/>
          <w:i/>
          <w:iCs/>
        </w:rPr>
        <w:t>RxJS</w:t>
      </w:r>
      <w:proofErr w:type="spellEnd"/>
      <w:r w:rsidRPr="009A2D4C">
        <w:rPr>
          <w:rStyle w:val="Hyperlink"/>
          <w:i/>
          <w:iCs/>
        </w:rPr>
        <w:t xml:space="preserve"> library</w:t>
      </w:r>
      <w:r w:rsidRPr="009A2D4C">
        <w:fldChar w:fldCharType="end"/>
      </w:r>
      <w:r w:rsidRPr="009A2D4C">
        <w:t>. These are a sequence of values that can be arrived at over time. These can emit values either synchronously or asynchronously. Mainly used to handle streams of data that change over time.</w:t>
      </w:r>
    </w:p>
    <w:p w14:paraId="306899FF" w14:textId="77777777" w:rsidR="009A2D4C" w:rsidRPr="009A2D4C" w:rsidRDefault="009A2D4C" w:rsidP="009A2D4C">
      <w:r w:rsidRPr="009A2D4C">
        <w:t xml:space="preserve">import </w:t>
      </w:r>
      <w:proofErr w:type="gramStart"/>
      <w:r w:rsidRPr="009A2D4C">
        <w:t>{ Observable</w:t>
      </w:r>
      <w:proofErr w:type="gramEnd"/>
      <w:r w:rsidRPr="009A2D4C">
        <w:t xml:space="preserve"> } from '</w:t>
      </w:r>
      <w:proofErr w:type="spellStart"/>
      <w:r w:rsidRPr="009A2D4C">
        <w:t>rxjs</w:t>
      </w:r>
      <w:proofErr w:type="spellEnd"/>
      <w:r w:rsidRPr="009A2D4C">
        <w:t>';</w:t>
      </w:r>
    </w:p>
    <w:p w14:paraId="37E894C4" w14:textId="77777777" w:rsidR="009A2D4C" w:rsidRPr="009A2D4C" w:rsidRDefault="009A2D4C" w:rsidP="009A2D4C"/>
    <w:p w14:paraId="70A007D4" w14:textId="77777777" w:rsidR="009A2D4C" w:rsidRPr="009A2D4C" w:rsidRDefault="009A2D4C" w:rsidP="009A2D4C">
      <w:r w:rsidRPr="009A2D4C">
        <w:t xml:space="preserve">const </w:t>
      </w:r>
      <w:proofErr w:type="spellStart"/>
      <w:r w:rsidRPr="009A2D4C">
        <w:t>myObservable</w:t>
      </w:r>
      <w:proofErr w:type="spellEnd"/>
      <w:r w:rsidRPr="009A2D4C">
        <w:t xml:space="preserve"> = new </w:t>
      </w:r>
      <w:proofErr w:type="gramStart"/>
      <w:r w:rsidRPr="009A2D4C">
        <w:t>Observable(</w:t>
      </w:r>
      <w:proofErr w:type="gramEnd"/>
      <w:r w:rsidRPr="009A2D4C">
        <w:t>observer =&gt; {</w:t>
      </w:r>
    </w:p>
    <w:p w14:paraId="46594E0C" w14:textId="77777777" w:rsidR="009A2D4C" w:rsidRPr="009A2D4C" w:rsidRDefault="009A2D4C" w:rsidP="009A2D4C"/>
    <w:p w14:paraId="6B13E9EA" w14:textId="77777777" w:rsidR="009A2D4C" w:rsidRPr="009A2D4C" w:rsidRDefault="009A2D4C" w:rsidP="009A2D4C">
      <w:r w:rsidRPr="009A2D4C">
        <w:t xml:space="preserve">    // Asynchronous operation</w:t>
      </w:r>
    </w:p>
    <w:p w14:paraId="7601A1C0" w14:textId="77777777" w:rsidR="009A2D4C" w:rsidRPr="009A2D4C" w:rsidRDefault="009A2D4C" w:rsidP="009A2D4C">
      <w:r w:rsidRPr="009A2D4C">
        <w:t xml:space="preserve">    if (success) {</w:t>
      </w:r>
    </w:p>
    <w:p w14:paraId="37A74ABF" w14:textId="77777777" w:rsidR="009A2D4C" w:rsidRPr="009A2D4C" w:rsidRDefault="009A2D4C" w:rsidP="009A2D4C">
      <w:r w:rsidRPr="009A2D4C">
        <w:t xml:space="preserve">        </w:t>
      </w:r>
      <w:proofErr w:type="spellStart"/>
      <w:proofErr w:type="gramStart"/>
      <w:r w:rsidRPr="009A2D4C">
        <w:t>observer.next</w:t>
      </w:r>
      <w:proofErr w:type="spellEnd"/>
      <w:proofErr w:type="gramEnd"/>
      <w:r w:rsidRPr="009A2D4C">
        <w:t>(result);</w:t>
      </w:r>
    </w:p>
    <w:p w14:paraId="27EB4EF0" w14:textId="77777777" w:rsidR="009A2D4C" w:rsidRPr="009A2D4C" w:rsidRDefault="009A2D4C" w:rsidP="009A2D4C">
      <w:r w:rsidRPr="009A2D4C">
        <w:t xml:space="preserve">    } else {</w:t>
      </w:r>
    </w:p>
    <w:p w14:paraId="094026F5" w14:textId="77777777" w:rsidR="009A2D4C" w:rsidRPr="009A2D4C" w:rsidRDefault="009A2D4C" w:rsidP="009A2D4C">
      <w:r w:rsidRPr="009A2D4C">
        <w:t xml:space="preserve">        </w:t>
      </w:r>
      <w:proofErr w:type="spellStart"/>
      <w:proofErr w:type="gramStart"/>
      <w:r w:rsidRPr="009A2D4C">
        <w:t>observer.error</w:t>
      </w:r>
      <w:proofErr w:type="spellEnd"/>
      <w:proofErr w:type="gramEnd"/>
      <w:r w:rsidRPr="009A2D4C">
        <w:t>(error);</w:t>
      </w:r>
    </w:p>
    <w:p w14:paraId="7D232957" w14:textId="77777777" w:rsidR="009A2D4C" w:rsidRPr="009A2D4C" w:rsidRDefault="009A2D4C" w:rsidP="009A2D4C">
      <w:r w:rsidRPr="009A2D4C">
        <w:t xml:space="preserve">    }</w:t>
      </w:r>
    </w:p>
    <w:p w14:paraId="48F5F27B" w14:textId="77777777" w:rsidR="009A2D4C" w:rsidRPr="009A2D4C" w:rsidRDefault="009A2D4C" w:rsidP="009A2D4C">
      <w:r w:rsidRPr="009A2D4C">
        <w:t>});</w:t>
      </w:r>
    </w:p>
    <w:p w14:paraId="1E642689" w14:textId="77777777" w:rsidR="009A2D4C" w:rsidRPr="009A2D4C" w:rsidRDefault="009A2D4C" w:rsidP="009A2D4C"/>
    <w:p w14:paraId="0327250C" w14:textId="77777777" w:rsidR="009A2D4C" w:rsidRPr="009A2D4C" w:rsidRDefault="009A2D4C" w:rsidP="009A2D4C">
      <w:proofErr w:type="spellStart"/>
      <w:r w:rsidRPr="009A2D4C">
        <w:t>myObservable.subscribe</w:t>
      </w:r>
      <w:proofErr w:type="spellEnd"/>
      <w:r w:rsidRPr="009A2D4C">
        <w:t>(result =&gt; {</w:t>
      </w:r>
    </w:p>
    <w:p w14:paraId="0FC4F795" w14:textId="77777777" w:rsidR="009A2D4C" w:rsidRPr="009A2D4C" w:rsidRDefault="009A2D4C" w:rsidP="009A2D4C"/>
    <w:p w14:paraId="125AC7C8" w14:textId="77777777" w:rsidR="009A2D4C" w:rsidRPr="009A2D4C" w:rsidRDefault="009A2D4C" w:rsidP="009A2D4C">
      <w:r w:rsidRPr="009A2D4C">
        <w:t xml:space="preserve">    // Handle success here</w:t>
      </w:r>
    </w:p>
    <w:p w14:paraId="3FAEF40F" w14:textId="77777777" w:rsidR="009A2D4C" w:rsidRPr="009A2D4C" w:rsidRDefault="009A2D4C" w:rsidP="009A2D4C">
      <w:r w:rsidRPr="009A2D4C">
        <w:t>}, error =&gt; {</w:t>
      </w:r>
    </w:p>
    <w:p w14:paraId="35D5CA54" w14:textId="77777777" w:rsidR="009A2D4C" w:rsidRPr="009A2D4C" w:rsidRDefault="009A2D4C" w:rsidP="009A2D4C"/>
    <w:p w14:paraId="65BFBB0D" w14:textId="77777777" w:rsidR="009A2D4C" w:rsidRPr="009A2D4C" w:rsidRDefault="009A2D4C" w:rsidP="009A2D4C">
      <w:r w:rsidRPr="009A2D4C">
        <w:t xml:space="preserve">    // Handle error here</w:t>
      </w:r>
    </w:p>
    <w:p w14:paraId="0777C6F4" w14:textId="77777777" w:rsidR="009A2D4C" w:rsidRPr="009A2D4C" w:rsidRDefault="009A2D4C" w:rsidP="009A2D4C">
      <w:r w:rsidRPr="009A2D4C">
        <w:t>});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0"/>
        <w:gridCol w:w="2883"/>
        <w:gridCol w:w="3847"/>
      </w:tblGrid>
      <w:tr w:rsidR="009A2D4C" w:rsidRPr="009A2D4C" w14:paraId="67543F41" w14:textId="77777777" w:rsidTr="009A2D4C">
        <w:trPr>
          <w:gridAfter w:val="1"/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FDDCF96" w14:textId="77777777" w:rsidR="009A2D4C" w:rsidRPr="009A2D4C" w:rsidRDefault="009A2D4C" w:rsidP="009A2D4C">
            <w:pPr>
              <w:rPr>
                <w:b/>
                <w:bCs/>
              </w:rPr>
            </w:pPr>
            <w:r w:rsidRPr="009A2D4C">
              <w:rPr>
                <w:b/>
                <w:bCs/>
              </w:rPr>
              <w:br/>
              <w:t>Promise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B715EF3" w14:textId="77777777" w:rsidR="009A2D4C" w:rsidRPr="009A2D4C" w:rsidRDefault="009A2D4C" w:rsidP="009A2D4C">
            <w:pPr>
              <w:rPr>
                <w:b/>
                <w:bCs/>
              </w:rPr>
            </w:pPr>
            <w:r w:rsidRPr="009A2D4C">
              <w:rPr>
                <w:b/>
                <w:bCs/>
              </w:rPr>
              <w:t>Observable</w:t>
            </w:r>
          </w:p>
        </w:tc>
      </w:tr>
      <w:tr w:rsidR="009A2D4C" w:rsidRPr="009A2D4C" w14:paraId="464FCC20" w14:textId="77777777" w:rsidTr="009A2D4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6" w:type="dxa"/>
              <w:left w:w="60" w:type="dxa"/>
              <w:bottom w:w="66" w:type="dxa"/>
              <w:right w:w="60" w:type="dxa"/>
            </w:tcMar>
            <w:vAlign w:val="bottom"/>
            <w:hideMark/>
          </w:tcPr>
          <w:p w14:paraId="260B9C8C" w14:textId="77777777" w:rsidR="009A2D4C" w:rsidRPr="009A2D4C" w:rsidRDefault="009A2D4C" w:rsidP="009A2D4C">
            <w:pPr>
              <w:rPr>
                <w:b/>
                <w:bCs/>
              </w:rPr>
            </w:pPr>
            <w:r w:rsidRPr="009A2D4C">
              <w:rPr>
                <w:b/>
                <w:bCs/>
              </w:rPr>
              <w:t>Handling multiple values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816AF9" w14:textId="77777777" w:rsidR="009A2D4C" w:rsidRPr="009A2D4C" w:rsidRDefault="009A2D4C" w:rsidP="009A2D4C">
            <w:r w:rsidRPr="009A2D4C">
              <w:t>Handles single value.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F18A34" w14:textId="77777777" w:rsidR="009A2D4C" w:rsidRPr="009A2D4C" w:rsidRDefault="009A2D4C" w:rsidP="009A2D4C">
            <w:r w:rsidRPr="009A2D4C">
              <w:t>Handle multiple values at a time.</w:t>
            </w:r>
          </w:p>
        </w:tc>
      </w:tr>
      <w:tr w:rsidR="009A2D4C" w:rsidRPr="009A2D4C" w14:paraId="3A8A3CCE" w14:textId="77777777" w:rsidTr="009A2D4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6" w:type="dxa"/>
              <w:left w:w="60" w:type="dxa"/>
              <w:bottom w:w="66" w:type="dxa"/>
              <w:right w:w="60" w:type="dxa"/>
            </w:tcMar>
            <w:vAlign w:val="bottom"/>
            <w:hideMark/>
          </w:tcPr>
          <w:p w14:paraId="7E56BC4A" w14:textId="77777777" w:rsidR="009A2D4C" w:rsidRPr="009A2D4C" w:rsidRDefault="009A2D4C" w:rsidP="009A2D4C">
            <w:pPr>
              <w:rPr>
                <w:b/>
                <w:bCs/>
              </w:rPr>
            </w:pPr>
            <w:r w:rsidRPr="009A2D4C">
              <w:rPr>
                <w:b/>
                <w:bCs/>
              </w:rPr>
              <w:t>Asynchronous support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826CD3" w14:textId="77777777" w:rsidR="009A2D4C" w:rsidRPr="009A2D4C" w:rsidRDefault="009A2D4C" w:rsidP="009A2D4C">
            <w:r w:rsidRPr="009A2D4C">
              <w:t>Suitable for asynchronous communication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95C3EE" w14:textId="77777777" w:rsidR="009A2D4C" w:rsidRPr="009A2D4C" w:rsidRDefault="009A2D4C" w:rsidP="009A2D4C">
            <w:r w:rsidRPr="009A2D4C">
              <w:t>Suitable for both synchronous and asynchronous communication</w:t>
            </w:r>
          </w:p>
        </w:tc>
      </w:tr>
      <w:tr w:rsidR="009A2D4C" w:rsidRPr="009A2D4C" w14:paraId="546E6C61" w14:textId="77777777" w:rsidTr="009A2D4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6" w:type="dxa"/>
              <w:left w:w="60" w:type="dxa"/>
              <w:bottom w:w="66" w:type="dxa"/>
              <w:right w:w="60" w:type="dxa"/>
            </w:tcMar>
            <w:vAlign w:val="bottom"/>
            <w:hideMark/>
          </w:tcPr>
          <w:p w14:paraId="644B7F47" w14:textId="77777777" w:rsidR="009A2D4C" w:rsidRPr="009A2D4C" w:rsidRDefault="009A2D4C" w:rsidP="009A2D4C">
            <w:pPr>
              <w:rPr>
                <w:b/>
                <w:bCs/>
              </w:rPr>
            </w:pPr>
            <w:r w:rsidRPr="009A2D4C">
              <w:rPr>
                <w:b/>
                <w:bCs/>
              </w:rPr>
              <w:t>Cancellation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5EBBD5" w14:textId="77777777" w:rsidR="009A2D4C" w:rsidRPr="009A2D4C" w:rsidRDefault="009A2D4C" w:rsidP="009A2D4C">
            <w:r w:rsidRPr="009A2D4C">
              <w:t>Cannot be canceled once initiated.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58A994" w14:textId="77777777" w:rsidR="009A2D4C" w:rsidRPr="009A2D4C" w:rsidRDefault="009A2D4C" w:rsidP="009A2D4C">
            <w:r w:rsidRPr="009A2D4C">
              <w:t>Can be canceled whenever we want.</w:t>
            </w:r>
          </w:p>
        </w:tc>
      </w:tr>
      <w:tr w:rsidR="009A2D4C" w:rsidRPr="009A2D4C" w14:paraId="512AD022" w14:textId="77777777" w:rsidTr="009A2D4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6" w:type="dxa"/>
              <w:left w:w="60" w:type="dxa"/>
              <w:bottom w:w="66" w:type="dxa"/>
              <w:right w:w="60" w:type="dxa"/>
            </w:tcMar>
            <w:vAlign w:val="bottom"/>
            <w:hideMark/>
          </w:tcPr>
          <w:p w14:paraId="2B40A85F" w14:textId="77777777" w:rsidR="009A2D4C" w:rsidRPr="009A2D4C" w:rsidRDefault="009A2D4C" w:rsidP="009A2D4C">
            <w:pPr>
              <w:rPr>
                <w:b/>
                <w:bCs/>
              </w:rPr>
            </w:pPr>
            <w:r w:rsidRPr="009A2D4C">
              <w:rPr>
                <w:b/>
                <w:bCs/>
              </w:rPr>
              <w:t>Complex data transformation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8803E6" w14:textId="77777777" w:rsidR="009A2D4C" w:rsidRPr="009A2D4C" w:rsidRDefault="009A2D4C" w:rsidP="009A2D4C">
            <w:r w:rsidRPr="009A2D4C">
              <w:t>Limited support.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0A8204" w14:textId="77777777" w:rsidR="009A2D4C" w:rsidRPr="009A2D4C" w:rsidRDefault="009A2D4C" w:rsidP="009A2D4C">
            <w:r w:rsidRPr="009A2D4C">
              <w:t>Wide range of support.</w:t>
            </w:r>
          </w:p>
        </w:tc>
      </w:tr>
      <w:tr w:rsidR="009A2D4C" w:rsidRPr="009A2D4C" w14:paraId="70F1E840" w14:textId="77777777" w:rsidTr="009A2D4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6" w:type="dxa"/>
              <w:left w:w="60" w:type="dxa"/>
              <w:bottom w:w="66" w:type="dxa"/>
              <w:right w:w="60" w:type="dxa"/>
            </w:tcMar>
            <w:vAlign w:val="bottom"/>
            <w:hideMark/>
          </w:tcPr>
          <w:p w14:paraId="727F8BC7" w14:textId="77777777" w:rsidR="009A2D4C" w:rsidRPr="009A2D4C" w:rsidRDefault="009A2D4C" w:rsidP="009A2D4C">
            <w:pPr>
              <w:rPr>
                <w:b/>
                <w:bCs/>
              </w:rPr>
            </w:pPr>
            <w:r w:rsidRPr="009A2D4C">
              <w:rPr>
                <w:b/>
                <w:bCs/>
              </w:rPr>
              <w:t>Error Handling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2252EC" w14:textId="77777777" w:rsidR="009A2D4C" w:rsidRPr="009A2D4C" w:rsidRDefault="009A2D4C" w:rsidP="009A2D4C">
            <w:r w:rsidRPr="009A2D4C">
              <w:t xml:space="preserve">The </w:t>
            </w:r>
            <w:proofErr w:type="gramStart"/>
            <w:r w:rsidRPr="009A2D4C">
              <w:t>catch(</w:t>
            </w:r>
            <w:proofErr w:type="gramEnd"/>
            <w:r w:rsidRPr="009A2D4C">
              <w:t>) method is used for handling errors.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D3E481" w14:textId="77777777" w:rsidR="009A2D4C" w:rsidRPr="009A2D4C" w:rsidRDefault="009A2D4C" w:rsidP="009A2D4C">
            <w:r w:rsidRPr="009A2D4C">
              <w:t>This offers different mechanisms.</w:t>
            </w:r>
          </w:p>
        </w:tc>
      </w:tr>
      <w:tr w:rsidR="009A2D4C" w:rsidRPr="009A2D4C" w14:paraId="0FFC604A" w14:textId="77777777" w:rsidTr="009A2D4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6" w:type="dxa"/>
              <w:left w:w="60" w:type="dxa"/>
              <w:bottom w:w="66" w:type="dxa"/>
              <w:right w:w="60" w:type="dxa"/>
            </w:tcMar>
            <w:vAlign w:val="bottom"/>
            <w:hideMark/>
          </w:tcPr>
          <w:p w14:paraId="0B67D2B8" w14:textId="77777777" w:rsidR="009A2D4C" w:rsidRPr="009A2D4C" w:rsidRDefault="009A2D4C" w:rsidP="009A2D4C">
            <w:pPr>
              <w:rPr>
                <w:b/>
                <w:bCs/>
              </w:rPr>
            </w:pPr>
            <w:r w:rsidRPr="009A2D4C">
              <w:rPr>
                <w:b/>
                <w:bCs/>
              </w:rPr>
              <w:t>Conciseness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0B8CE0" w14:textId="77777777" w:rsidR="009A2D4C" w:rsidRPr="009A2D4C" w:rsidRDefault="009A2D4C" w:rsidP="009A2D4C">
            <w:r w:rsidRPr="009A2D4C">
              <w:t>Simple and concise syntax.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283169" w14:textId="77777777" w:rsidR="009A2D4C" w:rsidRPr="009A2D4C" w:rsidRDefault="009A2D4C" w:rsidP="009A2D4C">
            <w:r w:rsidRPr="009A2D4C">
              <w:t>More complex due to extensive support.</w:t>
            </w:r>
          </w:p>
        </w:tc>
      </w:tr>
      <w:tr w:rsidR="009A2D4C" w:rsidRPr="009A2D4C" w14:paraId="48163926" w14:textId="77777777" w:rsidTr="009A2D4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66" w:type="dxa"/>
              <w:left w:w="60" w:type="dxa"/>
              <w:bottom w:w="66" w:type="dxa"/>
              <w:right w:w="60" w:type="dxa"/>
            </w:tcMar>
            <w:vAlign w:val="bottom"/>
            <w:hideMark/>
          </w:tcPr>
          <w:p w14:paraId="6006B3DF" w14:textId="77777777" w:rsidR="009A2D4C" w:rsidRPr="009A2D4C" w:rsidRDefault="009A2D4C" w:rsidP="009A2D4C">
            <w:pPr>
              <w:rPr>
                <w:b/>
                <w:bCs/>
              </w:rPr>
            </w:pPr>
            <w:r w:rsidRPr="009A2D4C">
              <w:rPr>
                <w:b/>
                <w:bCs/>
              </w:rPr>
              <w:t>Use Cases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2F6CAA" w14:textId="77777777" w:rsidR="009A2D4C" w:rsidRPr="009A2D4C" w:rsidRDefault="009A2D4C" w:rsidP="009A2D4C">
            <w:r w:rsidRPr="009A2D4C">
              <w:t>Suitable for one-time tasks like reading files.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68C339" w14:textId="77777777" w:rsidR="009A2D4C" w:rsidRPr="009A2D4C" w:rsidRDefault="009A2D4C" w:rsidP="009A2D4C">
            <w:r w:rsidRPr="009A2D4C">
              <w:t>Suitable for continuous real-time updates like in stock market dashboards.</w:t>
            </w:r>
          </w:p>
        </w:tc>
      </w:tr>
    </w:tbl>
    <w:p w14:paraId="7D57757C" w14:textId="77777777" w:rsidR="009A2D4C" w:rsidRDefault="009A2D4C"/>
    <w:sectPr w:rsidR="009A2D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5143920">
    <w:abstractNumId w:val="8"/>
  </w:num>
  <w:num w:numId="2" w16cid:durableId="1992637114">
    <w:abstractNumId w:val="6"/>
  </w:num>
  <w:num w:numId="3" w16cid:durableId="819033416">
    <w:abstractNumId w:val="5"/>
  </w:num>
  <w:num w:numId="4" w16cid:durableId="1248341930">
    <w:abstractNumId w:val="4"/>
  </w:num>
  <w:num w:numId="5" w16cid:durableId="584413031">
    <w:abstractNumId w:val="7"/>
  </w:num>
  <w:num w:numId="6" w16cid:durableId="864097260">
    <w:abstractNumId w:val="3"/>
  </w:num>
  <w:num w:numId="7" w16cid:durableId="2115977234">
    <w:abstractNumId w:val="2"/>
  </w:num>
  <w:num w:numId="8" w16cid:durableId="203254338">
    <w:abstractNumId w:val="1"/>
  </w:num>
  <w:num w:numId="9" w16cid:durableId="483619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30CC"/>
    <w:rsid w:val="0029639D"/>
    <w:rsid w:val="00326F90"/>
    <w:rsid w:val="008A2411"/>
    <w:rsid w:val="009A2D4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E4D95A"/>
  <w14:defaultImageDpi w14:val="300"/>
  <w15:docId w15:val="{31DEDDFC-0F59-4BB2-89CA-8FCDB2C9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A2D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2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avascript-promise-catch-method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eeksforgeeks.org/javascript-promise-then-metho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javascript-promis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angular-7-observab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Umesh Mahajan (NCS)</cp:lastModifiedBy>
  <cp:revision>2</cp:revision>
  <dcterms:created xsi:type="dcterms:W3CDTF">2013-12-23T23:15:00Z</dcterms:created>
  <dcterms:modified xsi:type="dcterms:W3CDTF">2024-11-21T04:20:00Z</dcterms:modified>
  <cp:category/>
</cp:coreProperties>
</file>